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331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331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96" w:lineRule="exact" w:before="704" w:after="0"/>
        <w:ind w:left="0" w:right="0" w:firstLine="0"/>
        <w:jc w:val="center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Learn Python in One Day and Learn It Well</w:t>
      </w: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Python for Beginners with Hands-on Project</w:t>
      </w:r>
    </w:p>
    <w:p>
      <w:pPr>
        <w:autoSpaceDN w:val="0"/>
        <w:autoSpaceDE w:val="0"/>
        <w:widowControl/>
        <w:spacing w:line="474" w:lineRule="exact" w:before="20" w:after="0"/>
        <w:ind w:left="0" w:right="0" w:firstLine="0"/>
        <w:jc w:val="center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The only book you need to start coding in</w:t>
      </w:r>
    </w:p>
    <w:p>
      <w:pPr>
        <w:autoSpaceDN w:val="0"/>
        <w:autoSpaceDE w:val="0"/>
        <w:widowControl/>
        <w:spacing w:line="476" w:lineRule="exact" w:before="20" w:after="0"/>
        <w:ind w:left="0" w:right="0" w:firstLine="0"/>
        <w:jc w:val="center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Python immediately</w:t>
      </w:r>
    </w:p>
    <w:p>
      <w:pPr>
        <w:autoSpaceDN w:val="0"/>
        <w:autoSpaceDE w:val="0"/>
        <w:widowControl/>
        <w:spacing w:line="476" w:lineRule="exact" w:before="514" w:after="0"/>
        <w:ind w:left="0" w:right="0" w:firstLine="0"/>
        <w:jc w:val="center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>By Jamie Chan</w:t>
      </w:r>
    </w:p>
    <w:p>
      <w:pPr>
        <w:autoSpaceDN w:val="0"/>
        <w:autoSpaceDE w:val="0"/>
        <w:widowControl/>
        <w:spacing w:line="476" w:lineRule="exact" w:before="514" w:after="0"/>
        <w:ind w:left="0" w:right="0" w:firstLine="0"/>
        <w:jc w:val="center"/>
      </w:pPr>
      <w:r>
        <w:rPr>
          <w:w w:val="101.17856888543993"/>
          <w:rFonts w:ascii="LiberationSans" w:hAnsi="LiberationSans" w:eastAsia="LiberationSans"/>
          <w:b w:val="0"/>
          <w:i w:val="0"/>
          <w:color w:val="1154CC"/>
          <w:sz w:val="42"/>
          <w:u w:val="single"/>
        </w:rPr>
        <w:hyperlink r:id="rId10" w:history="1">
          <w:r>
            <w:rPr>
              <w:rStyle w:val="Hyperlink"/>
            </w:rPr>
            <w:t>http://www.learncodingfast.com/python</w:t>
          </w:r>
        </w:hyperlink>
      </w:r>
    </w:p>
    <w:p>
      <w:pPr>
        <w:autoSpaceDN w:val="0"/>
        <w:autoSpaceDE w:val="0"/>
        <w:widowControl/>
        <w:spacing w:line="380" w:lineRule="exact" w:before="47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Copyright © 2014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All rights reserved. No part of this publication may be reproduced,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distributed, or transmitted in any form or by any means, including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photocopying, recording, or other electronic or mechanical methods,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without the prior written permission of the publisher, except in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case of brief quotations embodied in critical reviews and certain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other noncommercial uses permitted by copyright law.</w:t>
      </w:r>
    </w:p>
    <w:p>
      <w:pPr>
        <w:autoSpaceDN w:val="0"/>
        <w:autoSpaceDE w:val="0"/>
        <w:widowControl/>
        <w:spacing w:line="476" w:lineRule="exact" w:before="512" w:after="0"/>
        <w:ind w:left="0" w:right="0" w:firstLine="0"/>
        <w:jc w:val="center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Preface</w:t>
      </w:r>
    </w:p>
    <w:p>
      <w:pPr>
        <w:autoSpaceDN w:val="0"/>
        <w:autoSpaceDE w:val="0"/>
        <w:widowControl/>
        <w:spacing w:line="374" w:lineRule="exact" w:before="12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book is written to help you learn Python programming FAST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learn it WELL. If you are an absolute beginner in Programming, you'll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find that this book explains complex concepts in an easy to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understand manner. Examples are carefully chosen to demonstrate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each concept so that you can gain a deeper understand of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language. If you are an experienced coder, this book gives you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good base from which to explore Python. The appendices at the end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of the book will also provide you with a convenient reference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some of the commonly used functions in Python.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39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addition, as Richard Branson puts it: "The best way of learning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about anything is by doing". At the end of the course, you'll be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guided through a project that gives you a chance to put what you've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learned to use.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36" w:lineRule="exact" w:before="28" w:after="0"/>
        <w:ind w:left="0" w:right="0" w:firstLine="0"/>
        <w:jc w:val="center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can download the source code for the project and the</w:t>
      </w:r>
    </w:p>
    <w:p>
      <w:pPr>
        <w:autoSpaceDN w:val="0"/>
        <w:autoSpaceDE w:val="0"/>
        <w:widowControl/>
        <w:spacing w:line="336" w:lineRule="exact" w:before="24" w:after="0"/>
        <w:ind w:left="0" w:right="0" w:firstLine="0"/>
        <w:jc w:val="center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appendices at </w:t>
      </w:r>
      <w:r>
        <w:rPr>
          <w:rFonts w:ascii="LiberationSans" w:hAnsi="LiberationSans" w:eastAsia="LiberationSans"/>
          <w:b w:val="0"/>
          <w:i w:val="0"/>
          <w:color w:val="1154CC"/>
          <w:sz w:val="30"/>
          <w:u w:val="single"/>
        </w:rPr>
        <w:hyperlink r:id="rId10" w:history="1">
          <w:r>
            <w:rPr>
              <w:rStyle w:val="Hyperlink"/>
            </w:rPr>
            <w:t>http://www.learncodingfast.com/python</w:t>
          </w:r>
        </w:hyperlink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74" w:lineRule="exact" w:before="966" w:after="0"/>
        <w:ind w:left="0" w:right="0" w:firstLine="0"/>
        <w:jc w:val="center"/>
      </w:pPr>
      <w:r>
        <w:rPr>
          <w:w w:val="101.17856888543993"/>
          <w:rFonts w:ascii="LiberationSans" w:hAnsi="LiberationSans" w:eastAsia="LiberationSans"/>
          <w:b/>
          <w:i w:val="0"/>
          <w:color w:val="2E73B4"/>
          <w:sz w:val="42"/>
        </w:rPr>
        <w:t>Table of Contents</w:t>
      </w:r>
    </w:p>
    <w:p>
      <w:pPr>
        <w:autoSpaceDN w:val="0"/>
        <w:autoSpaceDE w:val="0"/>
        <w:widowControl/>
        <w:spacing w:line="362" w:lineRule="exact" w:before="13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1: Python, what Python?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What is Python?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Why Learn Python?</w:t>
      </w:r>
    </w:p>
    <w:p>
      <w:pPr>
        <w:autoSpaceDN w:val="0"/>
        <w:autoSpaceDE w:val="0"/>
        <w:widowControl/>
        <w:spacing w:line="334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2: Getting ready for Python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Installing the Interpreter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Using the Python Shell, IDLE and Writing our FIRST program</w:t>
      </w:r>
    </w:p>
    <w:p>
      <w:pPr>
        <w:autoSpaceDN w:val="0"/>
        <w:autoSpaceDE w:val="0"/>
        <w:widowControl/>
        <w:spacing w:line="334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3: The World of Variables and Operators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What are variables?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Naming a Variable</w:t>
      </w:r>
    </w:p>
    <w:p>
      <w:pPr>
        <w:autoSpaceDN w:val="0"/>
        <w:autoSpaceDE w:val="0"/>
        <w:widowControl/>
        <w:spacing w:line="334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The Assignment Sign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Basic Operators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More Assignment Operators</w:t>
      </w:r>
    </w:p>
    <w:p>
      <w:pPr>
        <w:autoSpaceDN w:val="0"/>
        <w:autoSpaceDE w:val="0"/>
        <w:widowControl/>
        <w:spacing w:line="334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4: Data Types in Python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Integers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Float</w:t>
      </w:r>
    </w:p>
    <w:p>
      <w:pPr>
        <w:autoSpaceDN w:val="0"/>
        <w:autoSpaceDE w:val="0"/>
        <w:widowControl/>
        <w:spacing w:line="334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String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Type Casting In Python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List</w:t>
      </w:r>
    </w:p>
    <w:p>
      <w:pPr>
        <w:autoSpaceDN w:val="0"/>
        <w:autoSpaceDE w:val="0"/>
        <w:widowControl/>
        <w:spacing w:line="450" w:lineRule="exact" w:before="14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Tuple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Dictionary</w:t>
      </w:r>
    </w:p>
    <w:p>
      <w:pPr>
        <w:autoSpaceDN w:val="0"/>
        <w:autoSpaceDE w:val="0"/>
        <w:widowControl/>
        <w:spacing w:line="336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5: Making Your Program Interactive</w:t>
      </w:r>
    </w:p>
    <w:p>
      <w:pPr>
        <w:autoSpaceDN w:val="0"/>
        <w:autoSpaceDE w:val="0"/>
        <w:widowControl/>
        <w:spacing w:line="450" w:lineRule="exact" w:before="14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Input()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Print()</w:t>
      </w:r>
    </w:p>
    <w:p>
      <w:pPr>
        <w:autoSpaceDN w:val="0"/>
        <w:autoSpaceDE w:val="0"/>
        <w:widowControl/>
        <w:spacing w:line="336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Triple Quotes</w:t>
      </w:r>
    </w:p>
    <w:p>
      <w:pPr>
        <w:autoSpaceDN w:val="0"/>
        <w:autoSpaceDE w:val="0"/>
        <w:widowControl/>
        <w:spacing w:line="334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Escape Characters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4" w:lineRule="exact" w:before="145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6: Making Choices and Decisions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Condition Statements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If Statement</w:t>
      </w:r>
    </w:p>
    <w:p>
      <w:pPr>
        <w:autoSpaceDN w:val="0"/>
        <w:autoSpaceDE w:val="0"/>
        <w:widowControl/>
        <w:spacing w:line="334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Inline If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For Loop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While Loop</w:t>
      </w:r>
    </w:p>
    <w:p>
      <w:pPr>
        <w:autoSpaceDN w:val="0"/>
        <w:autoSpaceDE w:val="0"/>
        <w:widowControl/>
        <w:spacing w:line="334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Break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Continue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Try, Except</w:t>
      </w:r>
    </w:p>
    <w:p>
      <w:pPr>
        <w:autoSpaceDN w:val="0"/>
        <w:autoSpaceDE w:val="0"/>
        <w:widowControl/>
        <w:spacing w:line="334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7: Functions and Modules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What are Functions?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Defining Your Own Functions</w:t>
      </w:r>
    </w:p>
    <w:p>
      <w:pPr>
        <w:autoSpaceDN w:val="0"/>
        <w:autoSpaceDE w:val="0"/>
        <w:widowControl/>
        <w:spacing w:line="334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Variable Scope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Importing Modules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Creating our Own Module</w:t>
      </w:r>
    </w:p>
    <w:p>
      <w:pPr>
        <w:autoSpaceDN w:val="0"/>
        <w:autoSpaceDE w:val="0"/>
        <w:widowControl/>
        <w:spacing w:line="334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Chapter 8: Working with Files</w:t>
      </w:r>
    </w:p>
    <w:p>
      <w:pPr>
        <w:autoSpaceDN w:val="0"/>
        <w:autoSpaceDE w:val="0"/>
        <w:widowControl/>
        <w:spacing w:line="450" w:lineRule="exact" w:before="16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Opening and Reading Text Files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Using a For Loop to Read Text Files</w:t>
      </w:r>
    </w:p>
    <w:p>
      <w:pPr>
        <w:autoSpaceDN w:val="0"/>
        <w:autoSpaceDE w:val="0"/>
        <w:widowControl/>
        <w:spacing w:line="450" w:lineRule="exact" w:before="14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Writing to a Text File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Opening and Reading Text Files by Buffer Size</w:t>
      </w:r>
    </w:p>
    <w:p>
      <w:pPr>
        <w:autoSpaceDN w:val="0"/>
        <w:autoSpaceDE w:val="0"/>
        <w:widowControl/>
        <w:spacing w:line="336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Opening, Reading and Writing Binary Files</w:t>
      </w:r>
    </w:p>
    <w:p>
      <w:pPr>
        <w:autoSpaceDN w:val="0"/>
        <w:autoSpaceDE w:val="0"/>
        <w:widowControl/>
        <w:spacing w:line="334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Deleting and Renaming Files</w:t>
      </w:r>
    </w:p>
    <w:p>
      <w:pPr>
        <w:autoSpaceDN w:val="0"/>
        <w:autoSpaceDE w:val="0"/>
        <w:widowControl/>
        <w:spacing w:line="334" w:lineRule="exact" w:before="11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Project: Math and BODMAS</w:t>
      </w:r>
    </w:p>
    <w:p>
      <w:pPr>
        <w:autoSpaceDN w:val="0"/>
        <w:autoSpaceDE w:val="0"/>
        <w:widowControl/>
        <w:spacing w:line="336" w:lineRule="exact" w:before="130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Part 1: myPythonFunctions.py</w:t>
      </w:r>
    </w:p>
    <w:p>
      <w:pPr>
        <w:autoSpaceDN w:val="0"/>
        <w:autoSpaceDE w:val="0"/>
        <w:widowControl/>
        <w:spacing w:line="450" w:lineRule="exact" w:before="14" w:after="0"/>
        <w:ind w:left="320" w:right="32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Part 2: mathGame.py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Challenge Yourself</w:t>
      </w:r>
    </w:p>
    <w:p>
      <w:pPr>
        <w:autoSpaceDN w:val="0"/>
        <w:autoSpaceDE w:val="0"/>
        <w:widowControl/>
        <w:spacing w:line="336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Thank You</w:t>
      </w:r>
    </w:p>
    <w:p>
      <w:pPr>
        <w:autoSpaceDN w:val="0"/>
        <w:autoSpaceDE w:val="0"/>
        <w:widowControl/>
        <w:spacing w:line="334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Appendix A: Working With Strings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4" w:lineRule="exact" w:before="145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Appendix B: Working With Lists</w:t>
      </w:r>
    </w:p>
    <w:p>
      <w:pPr>
        <w:autoSpaceDN w:val="0"/>
        <w:autoSpaceDE w:val="0"/>
        <w:widowControl/>
        <w:spacing w:line="450" w:lineRule="exact" w:before="1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Appendix C: Working With Tuples</w:t>
      </w:r>
      <w:r>
        <w:br/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Appendix D: Working With Dictionaries</w:t>
      </w:r>
    </w:p>
    <w:p>
      <w:pPr>
        <w:autoSpaceDN w:val="0"/>
        <w:autoSpaceDE w:val="0"/>
        <w:widowControl/>
        <w:spacing w:line="334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Appendix E: Project Answers</w:t>
      </w:r>
    </w:p>
    <w:p>
      <w:pPr>
        <w:autoSpaceDN w:val="0"/>
        <w:autoSpaceDE w:val="0"/>
        <w:widowControl/>
        <w:spacing w:line="336" w:lineRule="exact" w:before="1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t>One Last Thing…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2" w:lineRule="exact" w:before="101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Chapter 1: Python, what Python?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Welcome to the exciting world of programming. I'm so glad you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picked up this book and I sincerely hope this book can help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master the Python language and experience the exhilaration of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programming. Before we dive into the nuts and bolts of Python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programming, let us first answer a few questions.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2" w:lineRule="exact" w:before="101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What is Python?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is a widely used high-level programming language created by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Guido van Rossum in the late 1980s. The language places strong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emphasis on code readability and simplicity, making it possible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programmers to develop applications rapidly.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Like all high level programming languages, Python code resembles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English language which computers are unable to understand.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Codes that we write in Python have to be interpreted by a special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known as the Python interpreter, which we’ll have to install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before we can code, test and execute our Python programs. We'll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look at how to install the Python interpreter in Chapter 2.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are also a number of third-party tools, such as Py2exe 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Pyinstaller that allow us to package our Python code into stand-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alone executable programs for some of the most popular operating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systems like Windows and Mac OS. This allows us to distribute our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programs without requiring the users to install the Python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interpreter.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0" w:lineRule="exact" w:before="101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Why Learn Python?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are a large number of high level programming languages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available, such as C, C++, and Java. The good news is all high level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 languages are very similar to one another. What differs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mainly the syntax, the libraries available and the way we access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those libraries. A library is simply a collection of resources and pre-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written codes that we can use when we write our programs. If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learn one language well, you can easily learn a new language in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fraction of the time it took you to learn the first language.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 are new to programming, Python is a great place to start. One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of the key features of Python is its simplicity, making it the ideal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language for beginners to learn. Most programs in Python require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considerably fewer lines of code to perform the same task compared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other languages such as C. This leads to fewer programming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errors and reduces the development time needed. In addition,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comes with an extensive collection of third party resources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that extend the capabilities of the language. As such, Python can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used for a large variety of tasks, such as for desktop applications,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database applications, network programming, game programming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even mobile development. Last but not least, Python is a cross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platform language, which means that code written for one operating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system, such as Windows, will work well on Mac OS or Linux without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making any changes to the Python code.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Convinced that Python is THE language to learn? Let’s get started...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70" w:lineRule="exact" w:before="918" w:after="0"/>
        <w:ind w:left="98" w:right="98" w:firstLine="0"/>
        <w:jc w:val="left"/>
      </w:pPr>
      <w:r>
        <w:rPr>
          <w:rFonts w:ascii="LiberationSans" w:hAnsi="LiberationSans" w:eastAsia="LiberationSans"/>
          <w:b/>
          <w:i w:val="0"/>
          <w:color w:val="000000"/>
          <w:sz w:val="42"/>
        </w:rPr>
        <w:t>Chapter 2: Getting ready for Python</w:t>
      </w:r>
    </w:p>
    <w:p>
      <w:pPr>
        <w:autoSpaceDN w:val="0"/>
        <w:autoSpaceDE w:val="0"/>
        <w:widowControl/>
        <w:spacing w:line="392" w:lineRule="exact" w:before="304" w:after="0"/>
        <w:ind w:left="98" w:right="98" w:firstLine="0"/>
        <w:jc w:val="left"/>
      </w:pPr>
      <w:r>
        <w:rPr>
          <w:rFonts w:ascii="LiberationSans" w:hAnsi="LiberationSans" w:eastAsia="LiberationSans"/>
          <w:b/>
          <w:i w:val="0"/>
          <w:color w:val="000000"/>
          <w:sz w:val="42"/>
        </w:rPr>
        <w:t>Installing the Interpreter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Before we can write our first Python program, we have to download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the appropriate interpreter for our computers.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We’ll be using Python 3 in this book because as stated on the official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Python site “</w:t>
      </w:r>
      <w:r>
        <w:rPr>
          <w:w w:val="98.89063517252605"/>
          <w:rFonts w:ascii="LiberationSans" w:hAnsi="LiberationSans" w:eastAsia="LiberationSans"/>
          <w:b w:val="0"/>
          <w:i/>
          <w:color w:val="000000"/>
          <w:sz w:val="30"/>
        </w:rPr>
        <w:t>Python 2.x is legacy, Python 3.x is the present and future</w:t>
      </w:r>
      <w:r>
        <w:rPr>
          <w:w w:val="98.89063517252605"/>
          <w:rFonts w:ascii="LiberationSans" w:hAnsi="LiberationSans" w:eastAsia="LiberationSans"/>
          <w:b w:val="0"/>
          <w:i/>
          <w:color w:val="000000"/>
          <w:sz w:val="30"/>
        </w:rPr>
        <w:t>of the language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”. In addition, “</w:t>
      </w:r>
      <w:r>
        <w:rPr>
          <w:w w:val="98.89063517252605"/>
          <w:rFonts w:ascii="LiberationSans" w:hAnsi="LiberationSans" w:eastAsia="LiberationSans"/>
          <w:b w:val="0"/>
          <w:i/>
          <w:color w:val="000000"/>
          <w:sz w:val="30"/>
        </w:rPr>
        <w:t>Python 3 eliminates many quirks that</w:t>
      </w:r>
      <w:r>
        <w:rPr>
          <w:w w:val="98.89063517252605"/>
          <w:rFonts w:ascii="LiberationSans" w:hAnsi="LiberationSans" w:eastAsia="LiberationSans"/>
          <w:b w:val="0"/>
          <w:i/>
          <w:color w:val="000000"/>
          <w:sz w:val="30"/>
        </w:rPr>
        <w:t>can unnecessarily trip up beginning programmers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”.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However, note that Python 2 is currently still rather widely used.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Python 2 and 3 are about 90% similar. Hence if you learn Python 3,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you will likely have no problems understanding codes written in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Python 2.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To install the interpreter for Python 3, head over to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hyperlink r:id="rId11" w:history="1">
          <w:r>
            <w:rPr>
              <w:rStyle w:val="Hyperlink"/>
            </w:rPr>
            <w:t>https://www.python.org/downloads/</w:t>
          </w:r>
        </w:hyperlink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. The correct version should be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indicated at the top of the webpage. Click on the version for Python 3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and the software will start downloading.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240" w:lineRule="auto" w:before="16" w:after="0"/>
        <w:ind w:left="2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77560" cy="9761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97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2" w:lineRule="exact" w:before="94" w:after="0"/>
        <w:ind w:left="98" w:right="98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Alternatively if you want to install a different version, scroll down the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page and you’ll see a listing of other versions. Click on the release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version that you want. We’ll be using version 3.4.2 in this book. You’ll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be redirected to the download page for that version.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4" w:lineRule="exact" w:before="1400" w:after="0"/>
        <w:ind w:left="98" w:right="98" w:firstLine="0"/>
        <w:jc w:val="left"/>
      </w:pP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Scroll down towards the end of the page and you’ll see a table listing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various installers for that version. Choose the correct installer for your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computer. The installer to use depends on two factors: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1. The operating system (Windows, Mac OS, or Linux) and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2. The processor (32-bit vs 64-bit) that you are using.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For instance, if you are using a 64-bit Windows computer, you will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likely be using the "</w:t>
      </w:r>
      <w:r>
        <w:rPr>
          <w:w w:val="98.89063517252605"/>
          <w:rFonts w:ascii="LiberationSans" w:hAnsi="LiberationSans" w:eastAsia="LiberationSans"/>
          <w:b/>
          <w:i w:val="0"/>
          <w:color w:val="000000"/>
          <w:sz w:val="30"/>
        </w:rPr>
        <w:t>Windows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x86-</w:t>
      </w:r>
      <w:r>
        <w:rPr>
          <w:w w:val="98.89063517252605"/>
          <w:rFonts w:ascii="LiberationSans" w:hAnsi="LiberationSans" w:eastAsia="LiberationSans"/>
          <w:b/>
          <w:i w:val="0"/>
          <w:color w:val="000000"/>
          <w:sz w:val="30"/>
        </w:rPr>
        <w:t>64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MSI installer". Just click on the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link to download it. If you download and run the wrong installer, no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worries. You will get an error message and the interpreter will not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install. Simply download the correct installer and you are good to go.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Once you have successfully installed the interpreter, you are ready to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start coding in Python.</w:t>
      </w:r>
    </w:p>
    <w:p>
      <w:pPr>
        <w:sectPr>
          <w:pgSz w:w="12240" w:h="15840"/>
          <w:pgMar w:top="0" w:right="1420" w:bottom="1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984" w:after="0"/>
        <w:ind w:left="98" w:right="98" w:firstLine="0"/>
        <w:jc w:val="left"/>
      </w:pPr>
      <w:r>
        <w:rPr>
          <w:rFonts w:ascii="LiberationSans" w:hAnsi="LiberationSans" w:eastAsia="LiberationSans"/>
          <w:b/>
          <w:i w:val="0"/>
          <w:color w:val="000000"/>
          <w:sz w:val="42"/>
        </w:rPr>
        <w:t>Using the Python Shell, IDLE and Writing our</w:t>
      </w:r>
      <w:r>
        <w:rPr>
          <w:rFonts w:ascii="LiberationSans" w:hAnsi="LiberationSans" w:eastAsia="LiberationSans"/>
          <w:b/>
          <w:i w:val="0"/>
          <w:color w:val="000000"/>
          <w:sz w:val="42"/>
        </w:rPr>
        <w:t>FIRST program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We’ll be writing our code using the IDLE program that comes bundled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with our Python interpreter.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To do that, let’s first launch the IDLE program. You launch the IDLE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program like how you launch any other programs. For instance on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Windows 8, you can search for it by typing “IDLE” in the search box.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Once it is found, click on IDLE (Python GUI) to launch it. You’ll be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presented with the Python Shell shown below.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240" w:lineRule="auto" w:before="14" w:after="4"/>
        <w:ind w:left="2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77560" cy="1422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4226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6108"/>
        </w:trPr>
        <w:tc>
          <w:tcPr>
            <w:tcW w:type="dxa" w:w="91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58" w:val="left"/>
              </w:tabs>
              <w:autoSpaceDE w:val="0"/>
              <w:widowControl/>
              <w:spacing w:line="366" w:lineRule="exact" w:before="106" w:after="0"/>
              <w:ind w:left="48" w:right="48" w:firstLine="0"/>
              <w:jc w:val="left"/>
            </w:pP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Python Shell allows us to use Python in interactive mode. This</w:t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means we can enter one command at a time. The Shell waits for a</w:t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command from the user, executes it and returns the result of the</w:t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execution. After this, the Shell waits for the next command.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Try typing the following into the Shell. The lines starting with &gt;&gt;&gt; are</w:t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commands you should type while the lines after the commands</w:t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show the results. </w:t>
            </w:r>
            <w:r>
              <w:br/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tab/>
            </w:r>
            <w:r>
              <w:rPr>
                <w:w w:val="98.89063517252605"/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w w:val="98.89063517252605"/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&gt;&gt;&gt; 2+3</w:t>
            </w:r>
            <w:r>
              <w:br/>
            </w:r>
            <w:r>
              <w:rPr>
                <w:w w:val="98.89063517252605"/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5</w:t>
            </w:r>
            <w:r>
              <w:br/>
            </w:r>
            <w:r>
              <w:rPr>
                <w:w w:val="98.89063517252605"/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&gt;&gt;&gt; 3&gt;2</w:t>
            </w:r>
            <w:r>
              <w:br/>
            </w:r>
            <w:r>
              <w:rPr>
                <w:w w:val="98.89063517252605"/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True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8" w:lineRule="exact" w:before="1394" w:after="0"/>
        <w:ind w:left="98" w:right="98" w:firstLine="0"/>
        <w:jc w:val="left"/>
      </w:pP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&gt;&gt;&gt; print (‘Hello World’)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Hello World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When you type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2+3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, you are issuing a command to the Shell, asking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it to evaluate the value of 2+3. Hence, the Shell returns the answer 5.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When you type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3&gt;2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, you are asking the Shell if 3 is greater than 2.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The Shell replies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. Finally,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print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is a command asking the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Shell to display the line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Hello World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The Python Shell is a very convenient tool for testing Python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commands, especially when we are first getting started with the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language. However, if you exit from the Python Shell and enter it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again, all the commands you type will be gone. In addition, you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cannot use the Python Shell to create an actual program. To code an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actual program, you need to write your code in a text file and save it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with a .py extension. This file is known as a Python script.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To create a Python script, click on File &gt; New File in the top menu of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our Python Shell. This will bring up the text editor that we are going to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use to write our very first program, the “Hello World” program. Writing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the “Hello World” program is kind of like the rite of passage for all new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programmers. We’ll be using this program to familiarize ourselves 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with the IDLE software.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Type the following code into the text editor (not the Shell).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#Prints the Words “Hello World”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print (“Hello World”)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You should notice that the line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#Prints the Words “Hello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World”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is in red while the word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“print”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is in purple and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“Hello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World”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is in green. This is the software’s way of making our code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easier to read. The words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“print”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“Hello World”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serve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390" w:after="0"/>
        <w:ind w:left="98" w:right="98" w:firstLine="0"/>
        <w:jc w:val="left"/>
      </w:pP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different purposes in our program, hence they are displayed using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different colors. We’ll go into more details in later chapters.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The line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#Prints the Words “Hello World”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(in red) is actually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not part of the program. It is a comment written to make our code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more readable for other programmers. This line is ignored by the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Python interpreter. To add comments to our program, we type a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#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sign in front of each line of comment, like this: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#This is a comment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#This is also a comment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#This is yet another comment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Alternatively, we can also use three single quotes (or three double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quotes) for multiline comments, like this: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’’’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This is a comment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This is also a comment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This is yet another comment</w:t>
      </w:r>
      <w:r>
        <w:br/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’’’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Now click File &gt; Save As… to save your code. Make sure you save it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with the .py extension.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Done? Voilà! You have just successfully written your first Python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program.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Finally click on Run &gt; Run Module to execute the program (or press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F5). You should see the words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Hello World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printed on your Python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Shell.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392" w:after="0"/>
        <w:ind w:left="98" w:right="98" w:firstLine="0"/>
        <w:jc w:val="left"/>
      </w:pP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To see these steps in action, you can check out this excellent tutorial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by mybringback: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hyperlink r:id="rId14" w:history="1">
          <w:r>
            <w:rPr>
              <w:rStyle w:val="Hyperlink"/>
            </w:rPr>
            <w:t>https://www.youtube.com/watch?v=pEFr1eYIePw</w:t>
          </w:r>
        </w:hyperlink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However, note that he used Python 2 in the video, so some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commands will give you an error. If you want to try his codes, you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need to add ( ) for the print statements. Instead of writing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print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‘Hello World’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, you have to write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print (‘Hello World’)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. In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addition, you have to change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raw_input()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to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>. We’ll cover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print()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w w:val="98.89063517252605"/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in Chapter 5.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98.89063517252605"/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0" w:right="1420" w:bottom="1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8" w:lineRule="exact" w:before="99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Chapter 3: The World of Variables and</w:t>
      </w:r>
      <w:r>
        <w:br/>
      </w: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Operators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that we’re done with the introductory stuff, let’s get down to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real stuff. In this chapter, you’ll learn all about variables and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operators. Specifically, you’ll learn what variables are and how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name and declare them. We’ll also learn about the common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operations that we can perform on them. Ready? Let’s go.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What are variables?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Variables are names given to data that we need to store and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manipulate in our programs. For instance, suppose your program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needs to store the age of a user. To do that, we can name this data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define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using the following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statement.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0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After you define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your program will allocate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certain area of your computer's storage space to store this data.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can then access and modify this data by referring to it by its name,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Every time you declare a new variable, you need to give it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 initial value. In this example, we gave it the value 0. We can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always change this value in our program later.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can also define multiple variables at one go. To do that simply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write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userAge, userName = 30, ‘Peter’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is equivalent to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30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 = ‘Peter’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6" w:lineRule="exact" w:before="100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Naming a Variable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 variable name in Python can only contain letters (a - z, A - B),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numbers or underscores (_). However, the first character cannot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 number. Hence, you can name your variables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user_name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but not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2userName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addition, there are some reserved words that you cannot use as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variable name because they already have preassigned meanings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Python. These reserved words include words like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etc. We’ll learn about each of them in subsequent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chapters.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Finally, variable names are case sensitive.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same as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are two conventions when naming a variable in Python.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can either use the camel case notation or use underscores. Camel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case is the practice of writing compound words with mixed casing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(e.g.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thisIsAVariableName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). This is the convention that we’ll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using in the rest of the book. Alternatively, another common practice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to use underscores (_) to separate the words. If you prefer,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can name your variables like this: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this_is_a_variable_name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The Assignment Sign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Note that the = sign in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has a different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meaning from the = sign we learned in Math. In programming, the =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sign is known as an assignment sign. It means we are assigning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value on the right side of the = sign to the variable on the left. A good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way to understand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to think of it as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&lt;- 0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statements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 = 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have very different meanings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Confused? An example will likely clear this up.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Type the following code into your IDLE editor and save 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5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 = 10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y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("x = ", x)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("y = ", y)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run the program. You should get this output: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10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 = 10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Although x has an initial value of 5 (declared on the first line),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third line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assigns the value of y to x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(x &lt;- y)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hence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changing the value of x to 10 while the value of y remains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unchanged.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6" w:lineRule="exact" w:before="152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Next, modify the program by changing ONLY ONE statement: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Change the third line from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 = 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Mathematically, x = 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y = x mean the same thing. However, this is not so in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Run the second program. You will now get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5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 = 5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can see that in this example, the x value remains as 5, but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value of y is changed to 5. This is because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 = 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assigns the value of x to y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(y &lt;- x)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y becomes 5 while x remains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unchanged as 5.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13788"/>
        </w:trPr>
        <w:tc>
          <w:tcPr>
            <w:tcW w:type="dxa" w:w="9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4" w:val="left"/>
              </w:tabs>
              <w:autoSpaceDE w:val="0"/>
              <w:widowControl/>
              <w:spacing w:line="400" w:lineRule="exact" w:before="536" w:after="0"/>
              <w:ind w:left="50" w:right="50" w:firstLine="0"/>
              <w:jc w:val="left"/>
            </w:pPr>
            <w:r>
              <w:rPr>
                <w:w w:val="101.17856888543993"/>
                <w:rFonts w:ascii="LiberationSans" w:hAnsi="LiberationSans" w:eastAsia="LiberationSans"/>
                <w:b/>
                <w:i w:val="0"/>
                <w:color w:val="000000"/>
                <w:sz w:val="42"/>
              </w:rPr>
              <w:t>Basic Operators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Besides assigning a variable an initial value, we can also perform the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usual mathematical operations on variables. Basic operators in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Python include +, -, *, /, //, % and ** which represent addition,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subtraction, multiplication, division, floor division, modulus and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exponent respectively.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Example: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tab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Suppose x = 5, y = 2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Addition: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x + y = 7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Subtraction: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x - y = 3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Multiplication: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x*y = 10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Division: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x/y = 2.5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Floor Division: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x//y = 2 (rounds down the answer to the nearest whole number)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Modulus: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x%y = 1 (gives the remainder when 5 is divided by 2)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Exponent: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4" w:lineRule="exact" w:before="145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x**y = 25 (5 to the power of 2)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98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More Assignment Operators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Besides the = sign, there are a few more assignment operators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(and most programming languages). These include operators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like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+=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-=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*=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Suppose we have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with an initial value of 10. If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want to increment x by 2, we can write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x + 2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program will first evaluate the expression on the right (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+ 2)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assign the answer to the left. So eventually the statement above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becomes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&lt;- 12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Instead of writing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x + 2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we can also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+=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express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same meaning.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+=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sign is actually a shorthand that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combines the assignment sign with the addition operator. Hence,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+=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simply means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x + 2.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Similarly, if we want to do a subtraction, we can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 x - 2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-=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The same works for all the 7 operators mentioned in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section above.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8" w:lineRule="exact" w:before="100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Chapter 4: Data Types in Python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this chapter, we’ll first look at some basic data types in Python,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specifically the integer, float and string. Next, we’ll explore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concept of type casting. Finally, we’ll discuss three more advanced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data types in Python: the list, tuple and dictionary.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98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Integers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Integers are numbers with no decimal parts, such as -5, -4, -3, 0, 5,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7 etc.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declare an integer in Python, simply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variableName =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initial value</w:t>
      </w:r>
    </w:p>
    <w:p>
      <w:pPr>
        <w:autoSpaceDN w:val="0"/>
        <w:autoSpaceDE w:val="0"/>
        <w:widowControl/>
        <w:spacing w:line="356" w:lineRule="exact" w:before="50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20, mobileNumber = 12398724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98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Float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Float refers to numbers that have decimal parts, such as 1.234,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-0.023, 12.01.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declare a float in Python,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variableName = initial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value</w:t>
      </w:r>
    </w:p>
    <w:p>
      <w:pPr>
        <w:autoSpaceDN w:val="0"/>
        <w:autoSpaceDE w:val="0"/>
        <w:widowControl/>
        <w:spacing w:line="356" w:lineRule="exact" w:before="50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userHeight = 1.82, userWeight = 67.2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20" w:lineRule="exact" w:before="97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String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String refers to text.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declare a string, you can either use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variableName =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‘initial value’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(single quotes)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variableName =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“initial value”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(double quotes)</w:t>
      </w:r>
    </w:p>
    <w:p>
      <w:pPr>
        <w:autoSpaceDN w:val="0"/>
        <w:autoSpaceDE w:val="0"/>
        <w:widowControl/>
        <w:spacing w:line="358" w:lineRule="exact" w:before="50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 = ‘Peter’, userSpouseName = “Janet”,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‘30’</w:t>
      </w:r>
    </w:p>
    <w:p>
      <w:pPr>
        <w:autoSpaceDN w:val="0"/>
        <w:autoSpaceDE w:val="0"/>
        <w:widowControl/>
        <w:spacing w:line="402" w:lineRule="exact" w:before="48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the last example, because we wrote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‘30’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is a string. In contrast, if you wrote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30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(without quotes),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an integer.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can combine multiple substrings by using the concatenate sign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(+). For instance,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“Peter” + “Lee”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equivalent to the string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“PeterLee”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Built-In String Functions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includes a number of built-in functions to manipulate strings.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 function is simply a block of reusable code that performs a certain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task. We’ll discuss functions in greater depth in Chapter 7.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 example of a function available in Python is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upper()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strings. You use it to capitalize all the letters in a string. For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instance,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‘Peter’.upper()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give us the string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“PETER”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can refer to Appendix A for more examples and sample codes on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14020"/>
        </w:trPr>
        <w:tc>
          <w:tcPr>
            <w:tcW w:type="dxa" w:w="91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30" w:val="left"/>
              </w:tabs>
              <w:autoSpaceDE w:val="0"/>
              <w:widowControl/>
              <w:spacing w:line="396" w:lineRule="exact" w:before="664" w:after="0"/>
              <w:ind w:left="50" w:right="50" w:firstLine="0"/>
              <w:jc w:val="left"/>
            </w:pP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how to use Python’s built-in string methods.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tab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  <w:u w:val="single"/>
              </w:rPr>
              <w:t>Formatting Strings using the % Operator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Strings can also be formatted using the % operator. This gives you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greater control over how you want your string to be displayed and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stored. The syntax for using the % operator is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“string to be formatted” %(values or variables to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be inserted into string, separated by commas)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There are three parts to this syntax. First we write the string to be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formatted in quotes. Next we write the % symbol. Finally, we have a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pair of round brackets ( ) within which we write the values or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variables to be inserted into the string. This round brackets with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values inside is actually known as a tuple, a data type that we’ll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cover in the chapter later.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Type the following code in IDLE and run it.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brand = ‘Apple’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exchangeRate = 1.235235245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message = ‘The price of this %s laptop is %d USD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and the exchange rate is %4.2f USD to 1 EUR’ %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(brand, 1299, exchangeRate)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print (message)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In the example above, the string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‘The price of this %s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laptop is %d USD and the exchange rate is %4.2f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141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USD to 1 EUR’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the string that we want to format. We use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%4.2f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formatters as placeholders in the string.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These placeholders will be replaced with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brand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value 1299 and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exchangeRate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respectively, as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indicated in the round brackets. If we run the code, we’ll get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output below.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price of this Apple laptop is 1299 USD and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exchange rate is 1.24 USD to 1 EUR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formatter is used to represent a string (“Apple” in this case)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while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formatter represents an integer (1299). If we want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add spaces before an integer, we can add a number between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indicate the desired length of the string. For instance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“%5d” %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(123)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give us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 123”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(with 2 spaces in front and a total length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of 5).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%f formatter is used to format floats (numbers with decimals).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Here we format it as %4.2f where 4 refers to the total length and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refers to 2 decimal places. If we want to add spaces before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number, we can format is as %7.2f, which will give us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 1.24”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(with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 decimal places, 3 spaces in front and a total length of 7).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 xml:space="preserve">Formatting Strings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  <w:u w:val="single"/>
        </w:rPr>
        <w:t>format()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 xml:space="preserve"> method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addition to using the % operator to format strings, Python also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provides us with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format()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 to format strings. The syntax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“string to be formatted”.format(values or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variables to be inserted into string, separated by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8" w:lineRule="exact" w:before="1378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commas)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we use the format method, we do not use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%d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placeholders. Instead we use curly brackets, like this: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message = ‘The price of this </w:t>
      </w:r>
      <w:r>
        <w:rPr>
          <w:rFonts w:ascii="LiberationMono" w:hAnsi="LiberationMono" w:eastAsia="LiberationMono"/>
          <w:b/>
          <w:i w:val="0"/>
          <w:color w:val="000000"/>
          <w:sz w:val="30"/>
        </w:rPr>
        <w:t>{0:s}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laptop is </w:t>
      </w:r>
      <w:r>
        <w:rPr>
          <w:rFonts w:ascii="LiberationMono" w:hAnsi="LiberationMono" w:eastAsia="LiberationMono"/>
          <w:b/>
          <w:i w:val="0"/>
          <w:color w:val="000000"/>
          <w:sz w:val="30"/>
        </w:rPr>
        <w:t>{1:d}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USD and the exchange rate is </w:t>
      </w:r>
      <w:r>
        <w:rPr>
          <w:rFonts w:ascii="LiberationMono" w:hAnsi="LiberationMono" w:eastAsia="LiberationMono"/>
          <w:b/>
          <w:i w:val="0"/>
          <w:color w:val="000000"/>
          <w:sz w:val="30"/>
        </w:rPr>
        <w:t>{2:4.2f}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USD to 1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EUR’.format(‘Apple’, 1299, 1.235235245)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Inside the curly bracket, we first write the position of the parameter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use, followed by a colon. After the colon, we write the formatter.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should not be any spaces within the curly brackets.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format(‘Apple’, 1299, 1.235235245)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are passing in three parameters to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format()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Parameters are data that the method needs in order to perform its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task. The parameters are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‘Apple’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1299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1.235235245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parameter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‘Apple’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has a position of 0,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1299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has a position of 1 and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1.235235245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has a position of 2.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Positions always start from ZERO.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we write {0:s}, we are asking the interpreter to replace {0:s}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with the parameter in position 0 and that it is a string (because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formatter is ‘s’).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we write {1:d}, we are referring to the parameter in position 1,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which is an integer (formatter is d).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39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we write {2:4.2f}, we are referring to the parameter in position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2, which is a float and we want it to be formatted with 2 decimal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places and a total length of 4 (formatter is 4.2f).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we print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we’ll get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price of this Apple laptop is 1299 USD and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exchange rate is 1.24 USD to 1 EUR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Note: If you do not want to format the string, you can simply write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 = ‘The price of this {} laptop is {} USD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and the exchange rate is {} USD to 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EUR’.format(‘Apple’, 1299, 1.235235245)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Here we do not have to specify the position of the parameters.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interpreter will replace the curly brackets based on the order of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parameters provided. We’ll get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price of this Apple laptop is 1299 USD and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exchange rate is 1.235235245 USD to 1 EUR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format()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 can be kind of confusing to beginners.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fact, string formatting can be more fanciful than what we’ve covered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here, but what we’ve covered is sufficient for most purposes. To get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 better understanding of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format()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method, try the following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message1 = ‘{0} is easier than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{1}’.format(‘Python’, ‘Java’)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message2 = ‘{1} is easier than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{0}’.format(‘Python’, ‘Java’)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message3 = ‘{:10.2f} and {:d}’.format(1.234234234,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12)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138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message4 = ‘{}’.format(1.234234234)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(message1)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‘Python is easier than Java’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(message2)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‘Java is easier than Python’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(message3)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‘      1.23 and 12’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 do not need to indicate the positions of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parameters.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(message4)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1.234234234. No formatting is done.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can use the Python Shell to experiment with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format()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method. Try typing in various strings and see what you get.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Type Casting In Python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Sometimes in our program, it is necessary for us to convert from one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data type to another, such as from an integer to a string. This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known as type casting.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are three built-in functions in Python that allow us to do type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casting. These are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int(), float(),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in Python takes in a float or an appropriate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string and converts it to an integer. To change a float to an integer,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can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int(5.712987)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We’ll get 5 as the result (anything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after the decimal point is removed). To change a string to an integer,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can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int (“4”)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we’ll get 4. However, we cannot type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int (“Hello”)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int (“4.22321”)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We’ll get an error in both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cases.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float()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takes in an integer or an appropriate 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changes it to a float. For instance, if we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float(2)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float(“2”)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we’ll get 2.0. If we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float(“2.09109”)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we’ll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get 2.09109 which is a float and not a string since the quotation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marks are removed.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on the other hand converts an integer or a float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a string. For instance, if we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str(2.1)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we’ll get “2.1”.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that we’ve covered the three basic data types in Python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their casting, let’s move on to the more advanced data types.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00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List refers to a collection of data which are normally related. Instead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of storing these data as separate variables, we can store them as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list. For instance, suppose our program needs to store the age of 5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users. Instead of storing them as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user1Age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user2Age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user3Age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user4Age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user5Age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it makes more sense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store them as a list.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declare a list, you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listName = [initial values]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Note that we use square brackets [ ] when declaring a list. Multiple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values are separated by a comma.</w:t>
      </w:r>
    </w:p>
    <w:p>
      <w:pPr>
        <w:autoSpaceDN w:val="0"/>
        <w:autoSpaceDE w:val="0"/>
        <w:widowControl/>
        <w:spacing w:line="392" w:lineRule="exact" w:before="46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[21, 22, 23, 24, 25]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can also declare a list without assigning any initial values to it.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simply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listName = []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What we have now is an empty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list with no items in it. We have to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append()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mentioned below to add items to the list.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Individual values in the list are accessible by their indexes,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indexes always start from ZERO, not 1. This is a common practice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almost all programming languages, such as C and Java. Hence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first value has an index of 0, the next has an index of 1 and so forth.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instance,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userAge[0] = 21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userAge[1] = 22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Alternatively, you can access the values of a list from the back.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last item in the list has an index of -1, the second last has an index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-2 and so forth. Hence,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userAge[-1] = 25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userAge[-2] = 24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14154"/>
        </w:trPr>
        <w:tc>
          <w:tcPr>
            <w:tcW w:type="dxa" w:w="9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70" w:val="left"/>
              </w:tabs>
              <w:autoSpaceDE w:val="0"/>
              <w:widowControl/>
              <w:spacing w:line="392" w:lineRule="exact" w:before="668" w:after="0"/>
              <w:ind w:left="50" w:right="50" w:firstLine="0"/>
              <w:jc w:val="left"/>
            </w:pP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You can assign a list, or part of it, to a variable. If you write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userAge2 = userAge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, the variable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userAge2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becomes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[21,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22, 23, 24, 25]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If you write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userAge3 = userAge[2:4]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, you are assigning items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with index 2 to index 4-1 from the list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to the list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userAge3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In other words,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userAge3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=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[23, 24]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notation 2:4 is known as a slice. Whenever we use the slice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notation in Python, the item at the start index is always included, but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  <w:u w:val="single"/>
              </w:rPr>
              <w:t>the item at the end is always excluded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 Hence the notation 2:4 refers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to items from index 2 to index 4-1 (i.e. index 3), which is why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userAge3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=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[23, 24]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and not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[23, 24, 25]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slice notation includes a third number known as the stepper. If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we write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userAge4 = userAge[1:5:2]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, we will get a sub list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consisting of 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  <w:u w:val="single"/>
              </w:rPr>
              <w:t xml:space="preserve">every second number 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from index 1 to index 5-1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because the stepper is 2. Hence,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userAge4 = [22, 24]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In addition, slice notations have useful defaults. The default for the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first number is zero, and the default for the second number is size of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the list being sliced. For instance,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userAge[ :4]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gives you values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from index 0 to index 4-1 while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userAge[1: ]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gives you values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from index 1 to index 5-1 (since the size of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is 5, i.e.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has 5 items).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To modify items in a list, we write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listName[index of item to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be modified] = new value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 For instance, if you want to modify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the second item, you write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userAge[1] = 5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 Your list becomes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userAge = [21, 5, 23, 24, 25]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tab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To add items, you use the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append()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function. For instance, if you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141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userAge.append(99)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you add the value 99 to the end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list. Your list is now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userAge = [21, 5, 23, 24, 25, 99]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remove items, you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listName[index of item to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be deleted]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For instance, if you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userAge[2]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your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list now becomes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userAge = [21, 5, 24, 25, 99]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(the third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item is deleted)</w:t>
      </w:r>
    </w:p>
    <w:p>
      <w:pPr>
        <w:autoSpaceDN w:val="0"/>
        <w:autoSpaceDE w:val="0"/>
        <w:widowControl/>
        <w:spacing w:line="360" w:lineRule="exact" w:before="49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fully appreciate the workings of a list, try running the following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program.</w:t>
      </w:r>
    </w:p>
    <w:p>
      <w:pPr>
        <w:autoSpaceDN w:val="0"/>
        <w:autoSpaceDE w:val="0"/>
        <w:widowControl/>
        <w:spacing w:line="360" w:lineRule="exact" w:before="492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#declaring the list, list elements can be of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different data types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myList = [1, 2, 3, 4, 5, “Hello”] </w:t>
      </w:r>
    </w:p>
    <w:p>
      <w:pPr>
        <w:autoSpaceDN w:val="0"/>
        <w:autoSpaceDE w:val="0"/>
        <w:widowControl/>
        <w:spacing w:line="384" w:lineRule="exact" w:before="472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#print the entire list.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print(myList)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[1, 2, 3, 4, 5, “Hello”]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#print the third item (recall: Index starts from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zero).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print(myList[2])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3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#print the last item.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print(myList[-1])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“Hello”</w:t>
      </w:r>
    </w:p>
    <w:p>
      <w:pPr>
        <w:autoSpaceDN w:val="0"/>
        <w:autoSpaceDE w:val="0"/>
        <w:widowControl/>
        <w:spacing w:line="360" w:lineRule="exact" w:before="49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#assign myList (from index 1 to 4) to myList2 and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myList2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myList2 = myList[1:5]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(myList2)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2" w:lineRule="exact" w:before="140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[2, 3, 4, 5]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#modify the second item in myList and print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updated list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myList[1] = 20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print(myList)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[1, 20, 3, 4, 5, 'Hello']</w:t>
      </w:r>
    </w:p>
    <w:p>
      <w:pPr>
        <w:autoSpaceDN w:val="0"/>
        <w:autoSpaceDE w:val="0"/>
        <w:widowControl/>
        <w:spacing w:line="372" w:lineRule="exact" w:before="348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#append a new item to myList and print the updated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list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myList.append(“How are you”)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print(myList)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[1, 20, 3, 4, 5, 'Hello', 'How are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you']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#remove the sixth item from myList and print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updated list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del myList[5]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print(myList)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[1, 20, 3, 4, 5, 'How are you']</w:t>
      </w:r>
    </w:p>
    <w:p>
      <w:pPr>
        <w:autoSpaceDN w:val="0"/>
        <w:autoSpaceDE w:val="0"/>
        <w:widowControl/>
        <w:spacing w:line="360" w:lineRule="exact" w:before="36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are a couple more things that you can do with a list. For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sample codes and more examples on working with a list, refer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Appendix B.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00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Tuple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Tuples are just like lists, but you cannot modify their values.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initial values are the values that will stay for the rest of the program.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 example where tuples are useful is when your program needs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store the names of the months of the year.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declare a tuple, you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tupleName = (initial values)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Notice that we use round brackets ( ) when declaring a tuple.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Multiple values are separated by a comma.</w:t>
      </w:r>
    </w:p>
    <w:p>
      <w:pPr>
        <w:autoSpaceDN w:val="0"/>
        <w:autoSpaceDE w:val="0"/>
        <w:widowControl/>
        <w:spacing w:line="394" w:lineRule="exact" w:before="46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monthsOfYear = (“Jan”, “Feb”, “Mar”, “Apr”, “May”,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“Jun”, “Jul”, “Aug”, “Sep”, “Oct”, “Nov”, “Dec”)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access the individual values of a tuple using their indexes, just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like with a list.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Hence,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monthsOfYear[0] = “Jan”, monthsOfYear[-1] =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“Dec”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more examples of what you can do with a tuple, check out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Appendix C.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002" w:after="26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Dictionary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Dictionary is a collection of related data PAIRS. For instance, if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want to store the username and age of 5 users, we can store them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 dictionary.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3960"/>
        </w:trPr>
        <w:tc>
          <w:tcPr>
            <w:tcW w:type="dxa" w:w="92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238" w:after="0"/>
              <w:ind w:left="50" w:right="50" w:firstLine="0"/>
              <w:jc w:val="left"/>
            </w:pP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To declare a dictionary, you write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dictionaryName =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{dictionary key : data}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, with the requirement that dictionary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keys must be unique (within one dictionary). That is, you cannot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declare a dictionary like this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myDictionary = {“Peter”:38, “John”:51, “Peter”:13}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This is because “Peter” is used as the dictionary key twice. Note that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we use curly brackets { } when declaring a dictionary. Multiple pairs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are separated by a comma.</w:t>
            </w:r>
          </w:p>
        </w:tc>
      </w:tr>
    </w:tbl>
    <w:p>
      <w:pPr>
        <w:autoSpaceDN w:val="0"/>
        <w:autoSpaceDE w:val="0"/>
        <w:widowControl/>
        <w:spacing w:line="406" w:lineRule="exact" w:before="18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 = {“Peter”:38, “John”:51,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“Alex”:13, “Alvin”:“Not Available”}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can also declare a dictionary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dict( 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method.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declare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dictionary above, you write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 = dict(Peter = 38, John = 51, Alex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= 13, Alvin = “Not Available”)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you use this method to declare a dictionary, you use round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brackets ( ) instead of curly brackets { } and you do not put quotation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marks for the dictionary keys.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39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access individual items in the dictionary, we use the dictionary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key, which is the first value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{dictionary key : data}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pair.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instance, to get John’s age, you write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userNameAndAge[“John”]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You’ll get the value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51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modify items in a dictionary, we write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dictionaryName[dictionary key of item to be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modified] = new data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For instance, to modify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“John”:51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pair,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userNameAndAge[“John”] = 21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Our dictionary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now becomes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 = {“Peter”:38, “John”:21,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“Alex”:13, “Alvin”:“Not Available”}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</w:p>
    <w:p>
      <w:pPr>
        <w:autoSpaceDN w:val="0"/>
        <w:autoSpaceDE w:val="0"/>
        <w:widowControl/>
        <w:spacing w:line="388" w:lineRule="exact" w:before="47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can also declare a dictionary without assigning any initial values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it. We simply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dictionaryName = { }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What we have now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an empty dictionary with no items in 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add items to a dictionary, we write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dictionaryName[dictionary key] = data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For instance, 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want to add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“Joe”:40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our dictionary, we write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userNameAndAge[“Joe”] = 40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Our dictionary now becomes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 = {“Peter”:38, “John”:21,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“Alex”:13, “Alvin”:“Not Available”, “Joe”:40}</w:t>
      </w:r>
    </w:p>
    <w:p>
      <w:pPr>
        <w:autoSpaceDN w:val="0"/>
        <w:autoSpaceDE w:val="0"/>
        <w:widowControl/>
        <w:spacing w:line="382" w:lineRule="exact" w:before="50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remove items from a dictionary,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dictionaryName[dictionary key]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For instance, to remove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“Alex”:13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pair,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userNameAndAge[“Alex”]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Our dictionary now becomes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userNameAndAge = {“Peter”:38,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“John”:21, “Alvin”:“Not Available”, “Joe”:40}</w:t>
      </w:r>
    </w:p>
    <w:p>
      <w:pPr>
        <w:autoSpaceDN w:val="0"/>
        <w:autoSpaceDE w:val="0"/>
        <w:widowControl/>
        <w:spacing w:line="336" w:lineRule="exact" w:before="52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Run the following program to see all these in action.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0" w:lineRule="exact" w:before="1426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#declaring the dictionary, dictionary keys and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data can be of different data types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myDict = {“One”:1.35, 2.5:”Two Point Five”, 3:”+”,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7.9:2}</w:t>
      </w:r>
    </w:p>
    <w:p>
      <w:pPr>
        <w:autoSpaceDN w:val="0"/>
        <w:autoSpaceDE w:val="0"/>
        <w:widowControl/>
        <w:spacing w:line="380" w:lineRule="exact" w:before="47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#print the entire dictionary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print(myDict)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{2.5: 'Two Point Five', 3: '+', 'One':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1.35, 7.9: 2}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#Note that items in a dictionary are not stored in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same order as the way you declare them.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#print the item with key = “One”.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print(myDict[“One”])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1.35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#print the item with key = 7.9.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print(myDict[7.9])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2</w:t>
      </w:r>
    </w:p>
    <w:p>
      <w:pPr>
        <w:autoSpaceDN w:val="0"/>
        <w:autoSpaceDE w:val="0"/>
        <w:widowControl/>
        <w:spacing w:line="360" w:lineRule="exact" w:before="496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#modify the item with key = 2.5 and print the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updated dictionary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myDict[2.5] = “Two and a Half”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print(myDict)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{2.5: 'Two and a Half', 3: '+', 'One':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1.35, 7.9: 2}</w:t>
      </w:r>
    </w:p>
    <w:p>
      <w:pPr>
        <w:autoSpaceDN w:val="0"/>
        <w:autoSpaceDE w:val="0"/>
        <w:widowControl/>
        <w:spacing w:line="386" w:lineRule="exact" w:before="33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#add a new item and print the updated dictionary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myDict[“New item”] = “I’m new”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print(myDict)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{'New item': 'I’m new', 2.5: 'Two and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 Half', 3: '+', 'One': 1.35, 7.9: 2}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0" w:lineRule="exact" w:before="1396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#remove the item with key = “One” and print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updated dictionary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del myDict[“One”]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print(myDict)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#You’ll get {'New item': 'I’m new', 2.5: 'Two and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 Half', 3: '+', 7.9: 2}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more examples and sample codes of working with a dictionary,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can refer to Appendix 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8" w:lineRule="exact" w:before="98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Chapter 5: Making Your Program Interactive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that we’ve covered the basics of variables, let us write a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that makes use of them. We’ll revisit the “Hello World”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we wrote in Chapter 2, but this time we’ll make it interactive.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Instead of just saying hello to the world, we want the world to know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our names and ages too. In order to do that, our program needs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be able to prompt us for information and display them on the screen.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Two built-in functions can do that for us: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now, let’s type the following program in IDLE. Save it and run 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myName = input("Please enter your name: ")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myAge = input("What about your age: ")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("Hello World, my name is", myName, "and I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am", myAge, "years old.")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program should prompt you for your name.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Please enter your name: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Supposed you entered James. Now press Enter and it’ll prompt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your age.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What about your age: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Say you keyed in 20. Now press Enter again. You should get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following statement: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0" w:lineRule="exact" w:before="156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 World, my name is James and I am 20 years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old.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99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Input()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the example above, we used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twice to get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our user’s name and age.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myName = input("Please enter your name: ")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string “Please enter your name: ” is the prompt that will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displayed on the screen to give instructions to the user. After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user enters the relevant information, this information is stored </w:t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as a</w:t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The next input statement prompts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user for his age and stores the information </w:t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as a 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the variable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differs slightly in Python 2 and Python 3.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2, if you want to accept user input as a string, you have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raw_input()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instead.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99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Print()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print()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 is used to display information to users. It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accepts zero or more expressions as parameters, separated by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commas.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the statement below, we passed 5 parameters to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function. Can you identify them?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("Hello World, my name is", myName, "and I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am", myAge, "years old.")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first is the string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”Hello World, my name is”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next is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declared using the input function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earlier.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Next is the string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“and I am”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followed by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finally the string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“years old.”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Note that we do not use quotation marks when referring to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variables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If you use quotation marks, you’ll get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output</w:t>
      </w:r>
    </w:p>
    <w:p>
      <w:pPr>
        <w:autoSpaceDN w:val="0"/>
        <w:autoSpaceDE w:val="0"/>
        <w:widowControl/>
        <w:spacing w:line="410" w:lineRule="exact" w:before="442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 World, my name is myName and I am myAge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years old.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instead, which is obviously not what we want.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Another way to print a statement with variables is to use the %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formatter we learned in Chapter 4. To achieve the same output as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first print statement above, we can write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10642"/>
        </w:trPr>
        <w:tc>
          <w:tcPr>
            <w:tcW w:type="dxa" w:w="9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4" w:val="left"/>
              </w:tabs>
              <w:autoSpaceDE w:val="0"/>
              <w:widowControl/>
              <w:spacing w:line="396" w:lineRule="exact" w:before="668" w:after="0"/>
              <w:ind w:left="50" w:right="50" w:firstLine="0"/>
              <w:jc w:val="left"/>
            </w:pP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print ("Hello World, my name is %s and I am %s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years old." %(myName, myAge))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Finally, to print the same statement using the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format()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method, we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write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print (“Hello World, my name is {} and I am {}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years old”.format(myName, myAge))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The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print()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function is another function that differs in Python 2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and Python 3. In Python 2, you’ll write it without brackets, like this: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tab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print "Hello World, my name is " + myName + " and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I am " + myAge + " years old."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Triple Quotes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 need to display a long message, you can use the triple-quote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symbol (‘’’ or “””) to span your message over multiple lines.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instance,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(‘’’Hello World.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 name is James and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am 20 years old.’’’)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will give you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 World.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 name is James and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am 20 years old.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helps to increase the readability of your message.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Escape Characters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Sometimes we may need to print some special “unprintable”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characters such as a tab or a newline. In this case, you need to use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\ (backslash) character to escape characters that otherwise have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 different meaning.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instance to print a tab, we type the backslash character before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letter t, like this: \t. Without the \ character, the letter t will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printed. With it, a tab is printed. Hence, if you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(‘Hello\tWorld’)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you’ll get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      World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Other common uses of the backslash character are shown below.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&gt;&gt;&gt; shows the command and the following lines show the output.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\n (Prints a newline)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print (‘Hello\nWorld’)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World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\\ (Prints the backslash character itself)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print (‘\\’)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\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\” (Prints double quote, so that the double quote does not signal the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end of the string)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print (“I am 5'9\" tall”)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am 5’9” tall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0" w:lineRule="exact" w:before="139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\’ (Print single quote, so that the single quote does not signal the end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of the string)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print (‘I am 5\’9” tall’)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am 5’9” tall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 do not want characters preceded by the \ character to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interpreted as special characters, you can use raw strings by adding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 r before the first quote. For instance, if you do not want \t to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interpreted as a tab, you should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(r‘Hello\tWorld’)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will get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Hello\tWorld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as the output.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00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Chapter 6: Making Choices and Decisions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Congratulations, you’ve made it to the most interesting chapter. I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hope you’ve enjoyed the course so far. In this chapter, we’ll look at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how to make your program smarter, capable of making choices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decisions. Specifically, we’ll be looking at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 These are known as control flow tools; they control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flow of the program. In addition, we’ll also look at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that determines what the program should do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an error occurs.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However, before we go into these control flow tools, we have to first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look at condition statements.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Condition Statements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All control flow tools involve evaluating a condition statement.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will proceed differently depending on whether the condition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met.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most common condition statement is the comparison statement.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we want to compare whether two variables are the same, we use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== sign (double =). For instance, if you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 == 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you are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asking the program to check if the value of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equals to the value of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If they are equal, the condition is met and the statement will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evaluate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Else, the statement will evaluate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Other comparison signs include != (not equals), &lt; (smaller than), &gt;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(greater than), &lt;= (smaller than or equals to) and &gt;= (greater than 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equals to). The list below shows how these signs can be used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gives examples of statements that will evaluate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 equals: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5 != 2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Greater than: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5&gt;2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Smaller than: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2&lt;5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Greater than or equals to: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5&gt;=2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5&gt;=5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4" w:lineRule="exact" w:before="137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Smaller than or equals to: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 &lt;= 5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 &lt;= 2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also have three logical operators,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not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that are useful 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want to combine multiple conditions.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operator returns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if all conditions are met. Else it will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For instance,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5==5 and 2&gt;1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since both conditions are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operator returns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if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at least one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condition is met. Else it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will 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5 &gt; 2 or 7 &gt; 10 or 3 ==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will 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since the first condition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5&gt;2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not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operator returns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if the condition after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not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keyword is false. Else it will 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not 2&gt;5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will 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since 2 is not greater than 5.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8" w:lineRule="exact" w:before="98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If Statement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is one of the most commonly used control flow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statements. It allows the program to evaluate if a certain condition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met, and to perform the appropriate action based on the result of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evaluation. The structure of an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is as follows: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condition 1 is met: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A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elif condition 2 is met: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B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elif condition 3 is met: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C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elif condition 4 is met: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D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else: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E</w:t>
      </w:r>
    </w:p>
    <w:p>
      <w:pPr>
        <w:autoSpaceDN w:val="0"/>
        <w:autoSpaceDE w:val="0"/>
        <w:widowControl/>
        <w:spacing w:line="398" w:lineRule="exact" w:before="9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stands for “else if” and you can have as many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elif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statements as you like.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you’ve coded in other languages like C or Java before, you may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surprised to notice that no parentheses ( ) are needed in Python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after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elif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else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keyword. In addition, Python does not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use curly { } brackets to define the start and end of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Rather, Python uses indentation. Anything indented is treated as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block of code that will be executed if the condition evaluates to true.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fully understand how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works, fire up IDLE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key in the following code.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 = input('Enter 1 or 2: ')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0" w:lineRule="exact" w:before="156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userInput == "1":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("Hello World")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(“How are you?”)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elif userInput == "2":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("Python Rocks!")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(“I love Python”)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else: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("You did not enter a valid number")</w:t>
      </w:r>
    </w:p>
    <w:p>
      <w:pPr>
        <w:autoSpaceDN w:val="0"/>
        <w:autoSpaceDE w:val="0"/>
        <w:widowControl/>
        <w:spacing w:line="412" w:lineRule="exact" w:before="8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program first prompts the user for an input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function. The result is stored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variable as a string.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Next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userInput == "1":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compares the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variable with the string “1”. If the value stored in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“1”, the program will execute all statements that are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indented until the indentation ends. In this example, it’ll print “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World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”, followed by “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How are you?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”.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Alternatively, if the value stored in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“2”, the program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will print “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Python Rocks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”, followed by “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love Python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”.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all other values, the program will print “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You did not enter a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valid number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”.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Run the program three times, enter 1, 2 and 3 respectively for each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run. You’ll get the following output: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Enter 1 or 2: 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Hello World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How are you?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6" w:lineRule="exact" w:before="140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Enter 1 or 2: 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Python Rocks!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love Python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Enter 1 or 2: 3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You did not enter a valid number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4" w:lineRule="exact" w:before="98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Inline If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 inline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is a simpler form of an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and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more convenient if you only need to perform a simple task.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syntax is: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do Task A if </w:t>
      </w:r>
      <w:r>
        <w:rPr>
          <w:rFonts w:ascii="LiberationMono" w:hAnsi="LiberationMono" w:eastAsia="LiberationMono"/>
          <w:b w:val="0"/>
          <w:i w:val="0"/>
          <w:color w:val="000000"/>
          <w:sz w:val="30"/>
          <w:u w:val="single"/>
        </w:rPr>
        <w:t>condition is true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else do Task B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instance,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num1 = 12 if myInt==10 else 13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This statement assigns 12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(Task A) 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myInt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equals to 10.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Else it assigns 13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num1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(Task B).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Another example is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(“This is task A” if myInt == 10 else “This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is task B”)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This statement prints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“This is task A”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(Task A) 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myInt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equals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10. Else it prints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“This is task B”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(Task B).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98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For Loop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Next, let us look at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executes a block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code repeatedly until the condition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is no longer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valid.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/>
          <w:color w:val="000000"/>
          <w:sz w:val="30"/>
          <w:u w:val="single"/>
        </w:rPr>
        <w:t>Looping through an iterable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Python, an iterable refers to anything that can be looped over,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such as a string, list or tuple. The syntax for looping through 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iterable is as follows: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a in iterable:</w:t>
      </w:r>
    </w:p>
    <w:p>
      <w:pPr>
        <w:autoSpaceDN w:val="0"/>
        <w:autoSpaceDE w:val="0"/>
        <w:widowControl/>
        <w:spacing w:line="426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(a)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414" w:lineRule="exact" w:before="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pets = ['cats', 'dogs', 'rabbits', 'hamsters']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myPets in pets: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(myPets)</w:t>
      </w:r>
    </w:p>
    <w:p>
      <w:pPr>
        <w:autoSpaceDN w:val="0"/>
        <w:autoSpaceDE w:val="0"/>
        <w:widowControl/>
        <w:spacing w:line="400" w:lineRule="exact" w:before="9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the program above, we first declare the list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pets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give it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members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'cats'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'dogs'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'rabbits'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'hamsters'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Next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for myPets in pets: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loops through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pets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list and assigns each member in the list to the variable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myPets.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first time the program runs through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loop, it assigns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‘cats’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myPets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(myPets)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141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then prints the value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‘cats’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The second time the programs loops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through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statement, it assigns the value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‘dogs’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myPets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prints the value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‘dogs’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The program continues looping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through the list until the end of the list is reached.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 run the program, you’ll get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cats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dogs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rabbits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hamsters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can also display the index of the members in the list. To do that,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enumerate()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index, myPets in enumerate(pets):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(index, myPets)</w:t>
      </w:r>
    </w:p>
    <w:p>
      <w:pPr>
        <w:autoSpaceDN w:val="0"/>
        <w:autoSpaceDE w:val="0"/>
        <w:widowControl/>
        <w:spacing w:line="404" w:lineRule="exact" w:before="8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will give us the output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0 cats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 dogs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2 rabbits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3 hamster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next example shows how to loop through a string.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 = ‘Hello’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 in message: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(i)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52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output is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426" w:lineRule="exact" w:before="7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/>
          <w:color w:val="000000"/>
          <w:sz w:val="30"/>
          <w:u w:val="single"/>
        </w:rPr>
        <w:t xml:space="preserve">Looping through a </w:t>
      </w:r>
      <w:r>
        <w:rPr>
          <w:w w:val="101.17856888543993"/>
          <w:rFonts w:ascii="LiberationSans" w:hAnsi="LiberationSans" w:eastAsia="LiberationSans"/>
          <w:b w:val="0"/>
          <w:i/>
          <w:color w:val="000000"/>
          <w:sz w:val="42"/>
          <w:u w:val="single"/>
        </w:rPr>
        <w:t>sequence of numbers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loop through a sequence of numbers, the built-in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function comes in handy.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generates a list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numbers and has the syntax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 (start, end, step)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start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not given, the numbers generated will start from zero.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Note: A useful tip to remember here is that in Python (and most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 languages), unless otherwise stated, we always start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from zero.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instance, the index of a list and a tuple starts from zero.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format()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 for strings, the positions of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parameters start from zero.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function, 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start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not given,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numbers generated start from zero.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141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step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not given, a list of consecutive numbers will be generated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(i.e. step = 1).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value must be provided. However, one weird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thing about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is that the given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value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never part of the generated list.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instance,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range(5)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generate the list [0, 1, 2, 3, 4]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range(3, 10)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generate [3, 4, 5, 6, 7, 8, 9]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range(4, 10, 2)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will generate [4, 6, 8]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see how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works in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statement, try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running the following code: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 in range(5):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(i)</w:t>
      </w:r>
    </w:p>
    <w:p>
      <w:pPr>
        <w:autoSpaceDN w:val="0"/>
        <w:autoSpaceDE w:val="0"/>
        <w:widowControl/>
        <w:spacing w:line="360" w:lineRule="exact" w:before="13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should get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3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4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2" w:lineRule="exact" w:before="98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While Loop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next control flow statement we are going to look at is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loop. Like the name suggests,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repeatedly executes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instructions inside the loop while a certain condition remains valid.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structure of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is as follows: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condition is true: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A</w:t>
      </w:r>
    </w:p>
    <w:p>
      <w:pPr>
        <w:autoSpaceDN w:val="0"/>
        <w:autoSpaceDE w:val="0"/>
        <w:widowControl/>
        <w:spacing w:line="396" w:lineRule="exact" w:before="9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Most of the time when using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loop, we need to first declare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variable to function as a loop counter. Let’s just call this variable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The condition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will evaluate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value of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determine if it smaller (or greater) than a certain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value. If it is, the loop will be executed. Let’s look at a sample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5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counter &gt; 0: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(“Counter = “, counter)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counter - 1</w:t>
      </w:r>
    </w:p>
    <w:p>
      <w:pPr>
        <w:autoSpaceDN w:val="0"/>
        <w:autoSpaceDE w:val="0"/>
        <w:widowControl/>
        <w:spacing w:line="394" w:lineRule="exact" w:before="10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 run the program, you’ll get the following output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5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4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3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1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4" w:lineRule="exact" w:before="143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At first look,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seems to have the simplest syntax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should be the easiest to use. However, one has to be careful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using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loops due to the danger of infinite loops. Notice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that in the program above, we have the line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counter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- 1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? This line is crucial. It decreases the value of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by 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assigns this new value back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overwriting the original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value.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need to decrease the value of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by 1 so that the loop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condition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counter &gt; 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eventually evaluate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forget to do that, the loop will keep running endlessly resulting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 infinite loop. If you want to experience this first hand, just delete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line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counter - 1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try running the program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again. The program will keep printing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counter = 5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until you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somehow kill the program. Not a pleasant experience especially 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have a large program and you have no idea which code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segment is causing the infinite loop.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Break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working with loops, sometimes you may want to exit the entire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loop when a certain condition is met. To do that, we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break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keyword. Run the following program to see how it works.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j = 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 in range(5):</w:t>
      </w:r>
    </w:p>
    <w:p>
      <w:pPr>
        <w:autoSpaceDN w:val="0"/>
        <w:tabs>
          <w:tab w:pos="1720" w:val="left"/>
        </w:tabs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j = j + 2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(‘i = ’, i, ‘, j = ’, j)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j == 6: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break</w:t>
      </w:r>
    </w:p>
    <w:p>
      <w:pPr>
        <w:autoSpaceDN w:val="0"/>
        <w:autoSpaceDE w:val="0"/>
        <w:widowControl/>
        <w:spacing w:line="404" w:lineRule="exact" w:before="9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should get the following output.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0 , j = 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1 , j = 4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2 , j = 6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Without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break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keyword, the program should loop from i = 0 to i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= 4 because we used the function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range(5)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However with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break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keyword, the program ends prematurely at i = 2. This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because when i = 2,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j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reaches the value of 6 and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break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keyword causes the loop to end.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the example above, notice that we used an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within a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 It is very common for us to ‘mix-and-match’ various control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tools in programming, such as using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inside an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statement or using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inside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 This is known as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 nested control statement.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8" w:lineRule="exact" w:before="98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Continue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Another useful keyword for loops is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continue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keyword. When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use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continue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the rest of the loop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after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the keyword is skipped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for that iteration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An example will make it clearer.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j = 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 in range(5):</w:t>
      </w:r>
    </w:p>
    <w:p>
      <w:pPr>
        <w:autoSpaceDN w:val="0"/>
        <w:tabs>
          <w:tab w:pos="1720" w:val="left"/>
        </w:tabs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j = j + 2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(‘\ni = ’, i, ‘, j = ’, j)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j == 6: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continue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(‘I will be skipped over if j=6’)</w:t>
      </w:r>
    </w:p>
    <w:p>
      <w:pPr>
        <w:autoSpaceDN w:val="0"/>
        <w:autoSpaceDE w:val="0"/>
        <w:widowControl/>
        <w:spacing w:line="410" w:lineRule="exact" w:before="8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will get the following output: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0 , j = 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will be skipped over if j=6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1 , j = 4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will be skipped over if j=6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2 , j = 6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3 , j = 8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will be skipped over if j=6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= 4 , j = 10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 will be skipped over if j=6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145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j = 6, the line after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continue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keyword is not printed.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Other than that, everything runs as per normal.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98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Try, Except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final control statement we’ll look at is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try, except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statement. This statement controls how the program proceeds when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 error occurs. The syntax is as follows: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something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do something else when an error occurs</w:t>
      </w:r>
    </w:p>
    <w:p>
      <w:pPr>
        <w:autoSpaceDN w:val="0"/>
        <w:autoSpaceDE w:val="0"/>
        <w:widowControl/>
        <w:spacing w:line="406" w:lineRule="exact" w:before="8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instance, try running the program below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try: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answer =12/0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(answer)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except:</w:t>
      </w:r>
    </w:p>
    <w:p>
      <w:pPr>
        <w:autoSpaceDN w:val="0"/>
        <w:autoSpaceDE w:val="0"/>
        <w:widowControl/>
        <w:spacing w:line="426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(“An error occurred”)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98" w:lineRule="exact" w:before="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you run the program, you’ll get the message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“An error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occurred”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This is because when the program tries to execute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answer =12/0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block, an error occurs since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cannot divide a number by zero. The remaining of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is ignored and the statement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 is executed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instead.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 want to display more specific error messages to your users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depending on the error, you can specify the error type after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keyword. Try running the program below.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try: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40" w:lineRule="exact" w:before="1446" w:after="0"/>
        <w:ind w:left="280" w:right="28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userInput1 = int(input("Please enter a number: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"))</w:t>
      </w:r>
    </w:p>
    <w:p>
      <w:pPr>
        <w:autoSpaceDN w:val="0"/>
        <w:autoSpaceDE w:val="0"/>
        <w:widowControl/>
        <w:spacing w:line="340" w:lineRule="exact" w:before="20" w:after="0"/>
        <w:ind w:left="640" w:right="64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userInput2 = int(input("Please enter another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number: "))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answer =userInput1/userInput2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("The answer is ", answer)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myFile = open("missing.txt", 'r')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ValueError:</w:t>
      </w:r>
    </w:p>
    <w:p>
      <w:pPr>
        <w:autoSpaceDN w:val="0"/>
        <w:autoSpaceDE w:val="0"/>
        <w:widowControl/>
        <w:spacing w:line="340" w:lineRule="exact" w:before="20" w:after="0"/>
        <w:ind w:left="0" w:right="0" w:firstLine="0"/>
        <w:jc w:val="center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("Error: You did not enter a number")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ZeroDivisionError: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("Error: Cannot divide by zero")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Exception as e:</w:t>
      </w:r>
    </w:p>
    <w:p>
      <w:pPr>
        <w:autoSpaceDN w:val="0"/>
        <w:autoSpaceDE w:val="0"/>
        <w:widowControl/>
        <w:spacing w:line="426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("Unknown error: ", e)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404" w:lineRule="exact" w:before="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list below shows the various outputs for different user inputs.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&gt;&gt;&gt; denotes the user input and =&gt; denotes the output.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Please enter a number: m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=&gt; Error: You did not enter a number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Reason: User entered a string which cannot be cast into an integer.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This is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ValueError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Hence, the statement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ValueError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 is displayed.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Please enter a number: 12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Please enter another number: 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=&gt; Error: Cannot divide by zero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Reason: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userInput2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= 0. Since we cannot divide a number by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zero, this is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ZeroDivisionError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The statement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ZeroDivisionError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 is displayed.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Please enter a number: 12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8" w:lineRule="exact" w:before="1388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&gt;&gt;&gt; Please enter another number: 3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=&gt; The answer is 4.0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=&gt; Unknown error: [Errno 2] No such file or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directory: 'missing.txt'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Reason: User enters acceptable values and the line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answer is ", answer)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executes correctly. However, the next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line raises an error as missing.txt is not found. Since this is not a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ValueError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ZeroDivisionError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the last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executed.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ValueError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ZeroDivisionError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are two of the many pre-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defined error types in Python.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ValueError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raised when a built-in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operation or function receives a parameter that has the right type but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 inappropriate value.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ZeroDivisionError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raised when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tries to divide by zero. Other common errors in Python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include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IOError: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Raised when an I/O operation (such as the built-in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open()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fails for an I/O-related reason, e.g., “file not found”.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ImportError: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Raised when an import statement fails to find the module definition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IndexError: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Raised when a sequence (e.g. string, list, tuple) index is out of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range.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KeyError: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Raised when a dictionary key is not found.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0" w:lineRule="exact" w:before="138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NameError: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Raised when a local or global name is not found.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TypeError: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Raised when an operation or function is applied to an object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inappropriate type.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a complete list of all the error types in Python, you can refer to</w:t>
      </w:r>
      <w:r>
        <w:rPr>
          <w:rFonts w:ascii="LiberationSans" w:hAnsi="LiberationSans" w:eastAsia="LiberationSans"/>
          <w:b w:val="0"/>
          <w:i w:val="0"/>
          <w:color w:val="1154CC"/>
          <w:sz w:val="30"/>
          <w:u w:val="single"/>
        </w:rPr>
        <w:hyperlink r:id="rId15" w:history="1">
          <w:r>
            <w:rPr>
              <w:rStyle w:val="Hyperlink"/>
            </w:rPr>
            <w:t>https://docs.python.org/3/library/exceptions.html</w:t>
          </w:r>
        </w:hyperlink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also comes with pre-defined error messages for each of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different types of errors. If you want to display the message, you use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keyword after the error type. For instance, to display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default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ValueError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message, you write: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ValueError as e: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(e)</w:t>
      </w:r>
    </w:p>
    <w:p>
      <w:pPr>
        <w:autoSpaceDN w:val="0"/>
        <w:autoSpaceDE w:val="0"/>
        <w:widowControl/>
        <w:spacing w:line="400" w:lineRule="exact" w:before="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the variable name assigned to the error. You can give it some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other names, but it is common practice to use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The last 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statement in our program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Exception as e:</w:t>
      </w:r>
    </w:p>
    <w:p>
      <w:pPr>
        <w:autoSpaceDN w:val="0"/>
        <w:autoSpaceDE w:val="0"/>
        <w:widowControl/>
        <w:spacing w:line="428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("Unknown error: ", e)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406" w:lineRule="exact" w:before="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an example of using the pre-defined error message. It serves as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final attempt to catch any unanticipated errors.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78" w:lineRule="exact" w:before="101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Chapter 7: Functions and Modules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our previous chapters, we’ve briefly mentioned functions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modules. In this chapter, let’s look at them in detail. To reiterate, all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 languages come with built-in codes that we can use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make our lives easier as programmers. These codes consist of pre-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written classes, variables and functions for performing certain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common tasks and are saved in files known as modules. Let’s first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look at functions.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00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What are Functions?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Functions are simply pre-written codes that perform a certain task.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an analogy, think of the mathematical functions available in MS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Excel. To add numbers, we can use the sum() function and type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sum(A1:A5) instead of typing A1+A2+A3+A4+A5.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Depending on how the function is written, whether it is part of a class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(a class is a concept in object-oriented programming which we will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 cover in this book) and how you import it, we can call a function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simply by typing the name of the function or by using the dot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notation. Some functions require us to pass data in for them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perform their tasks. These data are known as parameters and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pass them to the function by enclosing their values in parenthesis ( 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separated by commas.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instance, to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for displaying text on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screen, we call it by typing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print(“Hello World”)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where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is the name of the function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“Hello World”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the parameter.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On the other hand, to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replace()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for manipulating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text strings, we have to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“Hello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World”.replace(“World”, “Universe”)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where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replace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name of the function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“World”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“Universe”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are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parameters. The string before the dot (i.e.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“Hello World”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 is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string that will be affected. Hence,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“Hello World”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be changed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“Hello Universe”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6" w:lineRule="exact" w:before="99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Defining Your Own Functions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can define our own functions in Python and reuse them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throughout the program. The syntax for defining a function is as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follows: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functionName(parameters):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code detailing what the function should do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[expression]</w:t>
      </w:r>
    </w:p>
    <w:p>
      <w:pPr>
        <w:autoSpaceDN w:val="0"/>
        <w:autoSpaceDE w:val="0"/>
        <w:widowControl/>
        <w:spacing w:line="400" w:lineRule="exact" w:before="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There are two keywords here,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tells the program that the indented code from the next line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onwards is part of the function.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the keyword that we use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return an answer from the function. There can be more than one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statements in a function. However, once the function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executes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statement, the function will exit. If your function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does not need to return any value, you can omit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statement. Alternatively, you can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None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Let us now define our first function. Suppose we want to determine 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 given number is a prime number. Here’s how we can define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 using the modulus (%) operator we learned in Chapter 3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we learned in Chapter 6.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checkIfPrime (numberToCheck):</w:t>
      </w:r>
    </w:p>
    <w:p>
      <w:pPr>
        <w:autoSpaceDN w:val="0"/>
        <w:tabs>
          <w:tab w:pos="1720" w:val="left"/>
          <w:tab w:pos="2800" w:val="left"/>
        </w:tabs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x in range(2, numberToCheck):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if (numberToCheck%x == 0):</w:t>
      </w:r>
      <w:r>
        <w:br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return False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True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8" w:lineRule="exact" w:before="140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the function above, lines 2 and 3 uses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to divide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given parameter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numberToCheck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by all numbers from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numberToCheck - 1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determine if the remainder is zero. If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remainder is zero,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numberToCheck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not a prime number. Line 4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will 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the function will exit.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by last iteration of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loop, none of the division gives a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remainder of zero, the function will reach Line 5, and return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function will then exit.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use this function, we type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checkIfPrime(13)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assign it to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variable like this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answer = checkIfPrime(13)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Here we are passing in 13 as the parameter. We can then print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answer by typing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print(answer)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We’ll get the output: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Variable Scope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 important concept to understand when defining a function is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concept of variable scope. Variables defined inside a function are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treated differently from variables defined outside. There are two main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differences.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Firstly, any variable declared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inside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 function is only accessible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within the function. These are known as local variables. Any variable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declared outside a function is known as a global variable and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accessible anywhere in the program.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understand this, try the code below: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message1 = "Global Variable"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myFunction():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print(“\nINSIDE THE FUNCTION”)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#Global variables are accessible inside a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function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(message1)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#Declaring a local variable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message2 = “Local Variable”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(message2)</w:t>
      </w:r>
    </w:p>
    <w:p>
      <w:pPr>
        <w:autoSpaceDN w:val="0"/>
        <w:autoSpaceDE w:val="0"/>
        <w:widowControl/>
        <w:spacing w:line="398" w:lineRule="exact" w:before="9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#Calling the function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myFunction()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print(“\nOUTSIDE THE FUNCTION”)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#Global variables are accessible outside function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(message1)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6" w:lineRule="exact" w:before="152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#Local variables are NOT accessible outside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function.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(message2)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you run the program, you will get the output below.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INSIDE THE FUNCTION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Global Variable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Local Variable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OUTSIDE THE FUNCTION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Global Variable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NameError: name 'message2' is not defined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Within the function, both the local and global variables are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accessible. Outside the function, the local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longer accessible. We get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NameError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when we try to access it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outside the function.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second concept to understand about variable scope is that if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local variable shares the same name as a global variable, any code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inside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the function is accessing the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local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variable. Any code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outside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is accessing the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global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variable. Try running the code below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message1 = "Global Variable (shares same name as a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local variable)"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myFunction():</w:t>
      </w:r>
    </w:p>
    <w:p>
      <w:pPr>
        <w:autoSpaceDN w:val="0"/>
        <w:autoSpaceDE w:val="0"/>
        <w:widowControl/>
        <w:spacing w:line="340" w:lineRule="exact" w:before="20" w:after="0"/>
        <w:ind w:left="640" w:right="64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message1 = "Local Variable (shares same name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as a global variable)"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print(“\nINSIDE THE FUNCTION”)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40" w:lineRule="exact" w:before="1446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 (message1) </w:t>
      </w:r>
    </w:p>
    <w:p>
      <w:pPr>
        <w:autoSpaceDN w:val="0"/>
        <w:autoSpaceDE w:val="0"/>
        <w:widowControl/>
        <w:spacing w:line="394" w:lineRule="exact" w:before="10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 Calling the function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myFunction()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# Printing message1 OUTSIDE the function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(“\nOUTSIDE THE FUNCTION”)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(message1)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You’ll get the output as follows: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INSIDE THE FUNCTION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Local Variable (shares same name as a global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OUTSIDE THE FUNCTION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Global Variable (shares same name as a local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we print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message1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inside the function, it prints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"Local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Variable (shares same name as a global variable)"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as it is printing the local variable. When we print it outside, it is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accessing the global variable and hence prints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"Global Variable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(shares same name as a local variable)".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Importing Modules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comes with a large number of built-in functions. These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functions are saved in files known as modules. To use the built-in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codes in Python modules, we have to import them into our programs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first. We do that by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keyword. There are three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ways to do 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first way is to import the entire module by writing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moduleName.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instance, to import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module,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module, we write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random.randrange(1, 10)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you find it too troublesome to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each time you use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function, you can import the module by writing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 random as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(where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any name of your choice). Now to use the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function, you simply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r.randrange(1, 10).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third way to import modules is to import specific functions from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module by writing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from moduleName import name1[, name2[, ...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nameN]].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instance, to import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from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module,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from random import randrange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If we want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import more than one functions, we separate them with a comma.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import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randrange()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functions, we write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from random import randrange, randint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To use the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40" w:lineRule="exact" w:before="134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 now, we do not have to use the dot notation anymore. Just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randrange(1, 10)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0" w:lineRule="exact" w:before="99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Creating our Own Module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Besides importing built-in modules, we can also create our own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modules. This is very useful if you have some functions that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want to reuse in other programming projects in future.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Creating a module is simple. Simply save the file with a .py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extension and put it in the same folder as the Python file that you are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going to import it from.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Suppose you want to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checkIfPrime()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defined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earlier in another Python script. Here’s how you do it. First save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code above as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on your desktop.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should have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following code.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checkIfPrime (numberToCheck):</w:t>
      </w:r>
    </w:p>
    <w:p>
      <w:pPr>
        <w:autoSpaceDN w:val="0"/>
        <w:tabs>
          <w:tab w:pos="1720" w:val="left"/>
          <w:tab w:pos="2800" w:val="left"/>
        </w:tabs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x in range(2, numberToCheck):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if (numberToCheck%x == 0):</w:t>
      </w:r>
      <w:r>
        <w:br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return False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True</w:t>
      </w:r>
    </w:p>
    <w:p>
      <w:pPr>
        <w:autoSpaceDN w:val="0"/>
        <w:autoSpaceDE w:val="0"/>
        <w:widowControl/>
        <w:spacing w:line="396" w:lineRule="exact" w:before="9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Next, create another Python file and name it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useCheckIfPrime.py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Save it on your desktop as well.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useCheckIfPrime.py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should have the following code.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 prime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answer = prime.checkIfPrime(13)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(answer)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Now run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useCheckIfPrime.py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You should get the output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Simple as that.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640" w:val="left"/>
        </w:tabs>
        <w:autoSpaceDE w:val="0"/>
        <w:widowControl/>
        <w:spacing w:line="412" w:lineRule="exact" w:before="150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However, suppose you want to store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useCheckIfPrime.py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different folders. You are going to have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add some codes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useCheckIfPrime.py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tell the Python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interpreter where to find the module.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Say you created a folder named ‘MyPythonModules’ in your C drive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store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You need to add the following code to the top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useCheckIfPrime.py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file (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before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the line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 prime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 sys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'C:\\MyPythonModules' not in sys.path: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sys.path.append('C:\\MyPythonModules')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sys.path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refers to your Python’s system path. This is the list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directories that Python goes through to search for modules and files.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code above appends the folder ‘C:\MyPythonModules’ to your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system path.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Now you can put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C:\MyPythonModules and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checkIfPrime.py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any other folder of your choice.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8" w:lineRule="exact" w:before="100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Chapter 8: Working with Files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Cool! We’ve come to the last chapter of the book before the project.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this chapter, we’ll look at how to work with external files.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Chapter 5 previously, we learned how to get input from users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function. However, in some cases, getting users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enter data into our program may not be practical, especially if our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needs to work with large amounts of data. In cases like this,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 more convenient way is to prepare the needed information as 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external file and get our programs to read the information from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file. In this chapter, we are going to learn to do that. Ready?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13904"/>
        </w:trPr>
        <w:tc>
          <w:tcPr>
            <w:tcW w:type="dxa" w:w="9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6" w:val="left"/>
              </w:tabs>
              <w:autoSpaceDE w:val="0"/>
              <w:widowControl/>
              <w:spacing w:line="396" w:lineRule="exact" w:before="540" w:after="0"/>
              <w:ind w:left="50" w:right="50" w:firstLine="0"/>
              <w:jc w:val="left"/>
            </w:pPr>
            <w:r>
              <w:rPr>
                <w:w w:val="101.17856888543993"/>
                <w:rFonts w:ascii="LiberationSans" w:hAnsi="LiberationSans" w:eastAsia="LiberationSans"/>
                <w:b/>
                <w:i w:val="0"/>
                <w:color w:val="000000"/>
                <w:sz w:val="42"/>
              </w:rPr>
              <w:t>Opening and Reading Text Files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first type of file we are going to read from is a simple text file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with multiple lines of text. To do that, let’s first create a text file with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following lines.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Learn Python in One Day and Learn It Well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Python for Beginners with Hands-on Project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only book you need to start coding in Python immediately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http://www.learncodingfast.com/python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tab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Save this text file as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myfile.txt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  <w:u w:val="single"/>
              </w:rPr>
              <w:t>to your desktop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 Next, fire up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IDLE and type the code below. Save this code as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fileOperation.py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  <w:u w:val="single"/>
              </w:rPr>
              <w:t>to your desktop too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f = open (‘myfile.txt’, 'r')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firstline = f.readline()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secondline = f.readline()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print (firstline)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print (secondline)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f.close()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first line in the code opens the file. Before we can read from any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file, we have to open it (just like you need to open this ebook on your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kindle device or app to read it). The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open()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function does that and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requires two parameters: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The first parameter is the path to the file. If you did not save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fileOperation.py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and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myfile.txt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in the same folder (desktop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in this case), you need to replace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‘myfile.txt’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with the actual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6" w:lineRule="exact" w:before="1392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path where you stored the text file. For instance, if you stored it in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folder named ‘PythonFiles’ in your C drive, you have to write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‘C:\\PythonFiles\\myfile.txt’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(with double backslash \\).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second parameter is the mode. This specifies how the file will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used. The commonly used modes are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'r' mode: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reading only.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'w' mode: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writing only.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the specified file does not exist, it will be created.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the specified file exists, any existing data on the file will be erased.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'a' mode: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appending.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the specified file does not exist, it will be created.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the specified file exist, any data written to the file is automatically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added to the end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'r+' mode: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both reading and writing.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After opening the file, the next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firstline =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f.readline()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reads the first line in the file and assigns it to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firstline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Each time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readline()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is called, it reads a new line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from the file. In our program,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readline()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was called twice. Hence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first two lines will be read. When you run the program, you’ll get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output: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52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Learn Python in One Day and Learn It Well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Python for Beginners with Hands-on Project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You’ll notice that a line break is inserted after each line. This is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because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readline()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adds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‘\n’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characters to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end of each line. If you do not want the extra line between each line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of text, you can do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print(firstline, end = ‘’)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This will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remove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‘\n’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characters. After reading and printing the first two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lines, the last sentence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f.close()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closes the file. You should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always close the file once you finish reading it to free up any system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resources.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2" w:lineRule="exact" w:before="98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Using a For Loop to Read Text Files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addition to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readline()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method above to read a text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file, we can also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 In fact,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is a more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elegant and efficient way to read text files. The following program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shows how this is done.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 = open (‘myfile.txt’, 'r')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line in f: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(line, end = ‘’)</w:t>
      </w:r>
    </w:p>
    <w:p>
      <w:pPr>
        <w:autoSpaceDN w:val="0"/>
        <w:autoSpaceDE w:val="0"/>
        <w:widowControl/>
        <w:spacing w:line="390" w:lineRule="exact" w:before="10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f.close()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loops through the text file line by line. When you run it,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you’ll get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Learn Python in One Day and Learn It Well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Python for Beginners with Hands-on Project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only book you need to start coding in Python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immediately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http://www.learncodingfast.com/python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8" w:lineRule="exact" w:before="99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Writing to a Text File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that we’ve learned how to open and read a file, let’s try writing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it. To do that, we’ll use the ‘a’ (append) mode. You can also use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‘w’ mode, but you’ll erase all previous content in the file if the file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already exists. Try running the following program.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 = open (‘myfile.txt’, 'a')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f.write(‘\nThis sentence will be appended.’)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f.write(‘\nPython is Fun!’)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f.close()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Here we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write()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to append the two sentences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sentence will be appended.’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‘Python is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Fun!’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the file, each starting on a new line since we used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escape characters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‘\n’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You’ll get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Learn Python in One Day and Learn It Well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Python for Beginners with Hands-on Project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only book you need to start coding in Python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immediately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http://www.learncodingfast.com/python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This sentence will be appended.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Python is Fun!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640" w:val="left"/>
        </w:tabs>
        <w:autoSpaceDE w:val="0"/>
        <w:widowControl/>
        <w:spacing w:line="406" w:lineRule="exact" w:before="99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Opening and Reading Text Files by Buffer</w:t>
      </w: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Size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Sometimes, we may want to read a file by buffer size so that our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does not use too much memory resources. To do that,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can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read()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(instead of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readline()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which allows us to specify the buffer size we want. Try the following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inputFile = open (‘myfile.txt’, 'r')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 = open (‘myoutputfile.txt’, 'w')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msg = inputFile.read(10)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len(msg):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outputFile.write(msg)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msg = inputFile.read(10)    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inputFile.close()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outputFile.close()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First, we open two files,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files for reading and writing respectively.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Next, we use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msg = inputFile.read(10)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a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to loop through the file 10 bytes at a time. The value 10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 the parenthesis tells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read()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to only read 10 bytes.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condition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len(msg):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checks the length of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msg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As long as the length is not zero, the loop will run.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4" w:lineRule="exact" w:before="143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Within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loop,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outputFile.write(msg)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writes the message to the output file. After writing the message,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msg = inputFile.read(10)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reads the next 10 bytes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keeps doing it until the entire file is read. When that happens,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program closes both files.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When you run the program, a new file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myoutputfile.txt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created. When you open the file, you’ll notice that it has the same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content as your input file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To prove that only 10 bytes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read at a time, you can change the line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outputFile.write(msg)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the program to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outputFile.write(msg + ‘\n’)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Now run the program again.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myoutputfile.txt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now contains lines with at most 10 characters.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Here’s a segment of what you’ll get.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Learn Pyth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on in One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Day and Le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arn It Wel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99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Opening, Reading and Writing Binary Files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Binary files refer to any file that contains non-text, such as image 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video files. To work with binary files, we simply use the ‘rb’ or ‘wb’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mode. Copy a jpeg file onto your desktop and rename it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myimage.jpg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Now edit the program above by changing the first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two line lines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inputFile = open (‘myfile.txt’, 'r')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 = open (‘myoutputfile.txt’, 'w')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inputFile = open (‘myimage.jpg’, 'rb')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 = open (‘myoutputimage.jpg’, 'wb')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Make sure you also change the statement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outputFile.write(msg + '\n')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back to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outputFile.write(msg)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Run the new program. You should have an additional image file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named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myoutputimage.jpg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on your desktop. When you open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image file, it should look exactly like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myimage.jpg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6" w:lineRule="exact" w:before="99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Deleting and Renaming Files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Two other useful functions we need to learn when working with files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are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remove()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rename()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functions. These functions are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available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 and have to be imported before we can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use them.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remove()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deletes a file. The syntax is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remove(filename)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For instance, to delete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remove(‘myfile.txt’)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rename()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renames a file. The syntax is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rename (old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name, new name)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To rename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oldfile.txt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newfile.txt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rename(‘oldfile.txt’, ‘newfile.txt’)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4" w:lineRule="exact" w:before="101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Project: Math and BODMAS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Congratulations! We’ve now covered enough fundamentals of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Python (and programming in general) to start coding our first full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program. In this chapter, we’re going to code a program that tests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our understanding of the BODMAS rule of arithmetic calculation. 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are unsure what BODMAS is, you can check out this site</w:t>
      </w:r>
      <w:r>
        <w:br/>
      </w:r>
      <w:r>
        <w:rPr>
          <w:rFonts w:ascii="LiberationSans" w:hAnsi="LiberationSans" w:eastAsia="LiberationSans"/>
          <w:b w:val="0"/>
          <w:i w:val="0"/>
          <w:color w:val="1154CC"/>
          <w:sz w:val="30"/>
          <w:u w:val="single"/>
        </w:rPr>
        <w:hyperlink r:id="rId16" w:history="1">
          <w:r>
            <w:rPr>
              <w:rStyle w:val="Hyperlink"/>
            </w:rPr>
            <w:t>http://www.mathsisfun.com/operation-order-bodmas.html</w:t>
          </w:r>
        </w:hyperlink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Our program will randomly set an arithmetic question for us to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answer. If we get the answer wrong, the program will display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correct answer and ask if we want to try a new question. If we get it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correct, the program will compliment us and ask if we want a new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question. In addition, the program will keep track of our scores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save the scores in an external text file. After each question, we can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key “-1” to terminate the program.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I’ve broken down the program into small exercises so that you can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try coding the program yourself. Try the exercises before referring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answers. Answers are provided in Appendix E or you can go to</w:t>
      </w:r>
      <w:r>
        <w:rPr>
          <w:rFonts w:ascii="LiberationSans" w:hAnsi="LiberationSans" w:eastAsia="LiberationSans"/>
          <w:b w:val="0"/>
          <w:i w:val="0"/>
          <w:color w:val="1154CC"/>
          <w:sz w:val="30"/>
          <w:u w:val="single"/>
        </w:rPr>
        <w:hyperlink r:id="rId10" w:history="1">
          <w:r>
            <w:rPr>
              <w:rStyle w:val="Hyperlink"/>
            </w:rPr>
            <w:t>http://www.learncodingfast.com/python</w:t>
          </w:r>
        </w:hyperlink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download the Python files.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 would strongly encourage you to download the source code as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formatting in Appendix E may result in the distortion of some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indentation which makes the code difficult to read.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Remember, learning the Python syntax is easy but boring. Problem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solving is where the fun lies. If you encounter difficulties when doing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these exercises, try harder. This is where the reward is the greatest.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Ready? Let’s go!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8" w:lineRule="exact" w:before="97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Part 1: myPythonFunctions.py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will be writing two files for our programs. The first file is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myPythonFunctions.py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the second is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mathGame.py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Part 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will focus on writing the code for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myPythonFunctions.py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start, let’s first create the file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myPythonFunctions.py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We’ll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defining three functions in this file.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1: Importing Modules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need to import two modules for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myPythonFunctions.py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: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 and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We’ll be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from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generates a random integer within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range provided by us. We’ll use that to generate numbers for our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questions later.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From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module, we’ll be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remove()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rename()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Try importing these two modules.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2: Getting the User’s Score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Here we’ll define our first function. Let’s call it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getUserPoint()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This function accepts one parameter,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It then opens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‘userScores.txt’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‘r’ mode.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0" w:lineRule="exact" w:before="1416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looks something like this: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Ann, 100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Benny, 102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Carol, 214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Darren, 129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Each line records the information of one user. The first value is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user’s username and the second is the user’s score.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Next, the function reads the file line by line using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 Each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line is then split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split()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(refer to Appendix A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 example on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split()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function).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Let’s store the results of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split()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in the list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content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Next, the function checks if any of the lines has the same 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as the value that is passed in as the parameter. If there is,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 closes the file and returns the score beside that username.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there isn’t, the function closes the file and returns the string ‘-1’.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Clear so far? Try coding the function.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Done?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we need to make some modifications to our code. When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opening our file previously, we used the ‘r’ mode. This helps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prevent any accidental changes to the file. However, when opening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file in ‘r’ mode, an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IOError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occurs if the file does not already exist.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Hence when we run the program for the first time, we’ll end up with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 error since the file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does not exist previously.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prevent this error, we can do either of the following: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52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Instead of opening the file in ‘r’ mode, we can open it in ‘w’ mode.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opening in ‘w’ mode, a new file will be created if the file does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 exist previously. The risk with this method is we may accidentally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write to the file, which results in all previous content being erased.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However, since our program is a small program, we can check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through our code carefully to prevent any accidental writing.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second method is to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try, 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to handle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IOError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To do that, we need to put all our previous codes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block, then use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IOError: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handle the ‘File not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found’ error. In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block, we’ll inform users that the file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not found and then proceed to create the file. We’ll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open()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function with ‘w’ mode to create it. The difference here is we use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‘w’ mode only when the file is not found. Since the file does not exist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initially, there is no risk of erasing any previous content. After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creating the file, close the file and return the string “-1”.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can choose either of the above methods to complete this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exercise. The answer provided uses the second method. Once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are done, let’s move on to Exercise 3.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3: Updating the User’s Score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this exercise, we’ll define another function called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updateUserPoints()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which takes in three parameters: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score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can either be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function will open the file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 append mode and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append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the user’s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score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the file when he or she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exits the game.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52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the function will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update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the user’s score in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file. However, there is no function in Python (or most programming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languages for that matter) that allows us to update a text file. We can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only write or append to it, but not update 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Hence, we need to create a temporary file. This is a fairly common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practice in programming. Let’s call this file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userScores.tmp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open it in ‘w’ mode. Now, we’ll need to loop through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copy the data line by line to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userScores.tmp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However, before copying, we’ll check if the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on that line is the same as the one provided as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parameter. If it is the same, we’ll change the score to the new score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before writing it to the temporary file.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instance, if the parameters provided to the function are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‘Benny’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‘158’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(i.e.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updateUserPoints(False,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‘Benny’, ‘158’)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), the table below shows the difference between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original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the new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userScores.tmp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userScores.txt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Ann, 100</w:t>
      </w:r>
      <w:r>
        <w:br/>
      </w:r>
      <w:r>
        <w:rPr>
          <w:rFonts w:ascii="LiberationMono" w:hAnsi="LiberationMono" w:eastAsia="LiberationMono"/>
          <w:b/>
          <w:i w:val="0"/>
          <w:color w:val="000000"/>
          <w:sz w:val="30"/>
        </w:rPr>
        <w:t>Benny, 102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Carol, 214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Darren, 129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userScores.tmp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Ann, 100</w:t>
      </w:r>
      <w:r>
        <w:br/>
      </w:r>
      <w:r>
        <w:rPr>
          <w:rFonts w:ascii="LiberationMono" w:hAnsi="LiberationMono" w:eastAsia="LiberationMono"/>
          <w:b/>
          <w:i w:val="0"/>
          <w:color w:val="000000"/>
          <w:sz w:val="30"/>
        </w:rPr>
        <w:t>Benny, 158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Carol, 214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20" w:lineRule="exact" w:before="1366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Darren, 129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After we finish writing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userScore.tmp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we’ll close both files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delete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Finally, we’ll rename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userScores.tmp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Clear? Try coding it...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4: Generating the Questions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We’ve now come to the most important part of the program,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generating the mathematical questions. Ready?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generate the questions, let’s first declare three variables: two lists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one dictionary.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shall name the two lists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should store five numbers, with 0 as their initial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values.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should store four strings, with ‘ ’ as their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initial values.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dictionary consists of 4 pairs, with integers 1 to 4 as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dictionary keys, and “+”, “-”, “*”, “**” as the data. Let’s call this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[Exercise 4.1: Updating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with Random Numbers]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First we need to the replace the initial values of our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with random numbers generated by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40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takes in two parameters,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start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returns a random integer N such that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start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&lt;= N &lt;=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instance, 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randint(1, 9)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called, it’ll randomly return 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integer from the numbers 1, 2, 3, 4, 5, 6, 7, 8, 9.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update our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variable with random numbers, we can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do this one by one since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only has five members.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can write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operandList[0] = randint(1, 9)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operandList[1] = randint(1, 9)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operandList[2] = randint(1, 9)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operandList[3] = randint(1, 9)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operandList[4] = randint(1, 9)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Each time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randint(1, 9)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called, it’ll randomly return an integer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from the numbers 1, 2, 3, 4, 5, 6, 7, 8, 9.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However, this is not the most elegant way of updating our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Imagine how cumbersome it’ll be 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has 1000 members. The better alternative is to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Try using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to accomplish the same task.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Done? Great!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[Exercise 4.2: Updating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with Mathematical Symbols]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that we have the numbers to operate on, we need to randomly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generate the mathematical symbols (+, -, *, **) for our questions. To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20" w:lineRule="exact" w:before="139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do that, we’ll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and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dictionary.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generate the dictionary key, which will then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mapped to the correct operator using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dictionary.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instance, to assign the symbol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operatorList[0]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 write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402" w:lineRule="exact" w:before="10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operatorList[0] = </w:t>
      </w:r>
      <w:r>
        <w:rPr>
          <w:w w:val="101.17856888543993"/>
          <w:rFonts w:ascii="LiberationMono" w:hAnsi="LiberationMono" w:eastAsia="LiberationMono"/>
          <w:b w:val="0"/>
          <w:i w:val="0"/>
          <w:color w:val="000000"/>
          <w:sz w:val="42"/>
        </w:rPr>
        <w:t>operatorDict[randint(1,</w:t>
      </w:r>
      <w:r>
        <w:rPr>
          <w:w w:val="101.17856888543993"/>
          <w:rFonts w:ascii="LiberationMono" w:hAnsi="LiberationMono" w:eastAsia="LiberationMono"/>
          <w:b w:val="0"/>
          <w:i w:val="0"/>
          <w:color w:val="000000"/>
          <w:sz w:val="42"/>
        </w:rPr>
        <w:t>4)]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Similar to Exercise 4.1, you should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to complete this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task. However, there is one problem that makes this exercise harder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than Exercise 4.1.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Recall that in Python, ** stands for exponent (i.e. 2**3 = 2^3)?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problem is, when we have two consecutive exponent operators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Python, such as 2**3**2, Python interprets it as 2**(3**2) instead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of (2**3)**2. In the first case, the answer is 2 to the power of 9 (i.e.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</w:t>
      </w:r>
      <w:r>
        <w:rPr>
          <w:w w:val="102.27272727272727"/>
          <w:rFonts w:ascii="LiberationSans" w:hAnsi="LiberationSans" w:eastAsia="LiberationSans"/>
          <w:b w:val="0"/>
          <w:i w:val="0"/>
          <w:color w:val="000000"/>
          <w:sz w:val="22"/>
        </w:rPr>
        <w:t>9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 which is 512. In the second case, the answer is 8 to the power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 (i.e. 8</w:t>
      </w:r>
      <w:r>
        <w:rPr>
          <w:w w:val="102.27272727272727"/>
          <w:rFonts w:ascii="LiberationSans" w:hAnsi="LiberationSans" w:eastAsia="LiberationSans"/>
          <w:b w:val="0"/>
          <w:i w:val="0"/>
          <w:color w:val="000000"/>
          <w:sz w:val="22"/>
        </w:rPr>
        <w:t>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 which is 64. Hence when we present a question like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2**3**2, the user will get the answer wrong if he interprets it as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(2**3)**2.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prevent this problem, we’re going to modify our code so that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do not get two consecutive ** signs. In other words,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= [‘+’, ‘+’, ‘-’, ‘**’]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fine but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 =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[‘+’, ‘-’, ‘**’, ‘**’]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exercise is the hardest among all the exercises. Try coming up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with a solution to prevent two consecutive ** signs. Once you are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2" w:lineRule="exact" w:before="137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done, we can proceed to Exercise 4.3.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Hint: If you are stuck, you can consider using an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within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[Exercise 4.3: Generating a Mathematical Expression]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that we have our operators and operands, we are going to try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generate the mathematical expression as a string. This expression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users the five numbers from our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the four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mathematical symbols from our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form a question.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have to declare another variable called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assign the mathematical expression to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Examples of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include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6 – 2*3 – 2**1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4 + 5 – 2*6 + 1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8 – 0*2 + 5 – 8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Try to generate this expression yourself.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Hint: You can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to concatenate the individual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substrings from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get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mathematical expression.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[Exercise 4.4: Evaluating the Result]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should now have a mathematical expression as a string,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assigned to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To evaluate the result of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138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expression, we’re going to use a brilliant built-in function that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comes with Python,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eval()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eval()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interprets a string as a code and executes the code.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instance, if we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eval(“1+2+4”)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we’ll get the number 7.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Hence to evaluate the result of our mathematical expression, we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pass in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eval()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and assign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result to a new variable named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result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exercise is pretty straight forward and can be completed in one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[Exercise 4.5: Interacting with the User]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Finally, we’re going to interact with our user. In this exercise, we’ll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doing a few things: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 1: Displaying the question to the user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 2: Prompting the user for an answer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 3: Evaluating the answer, displaying the appropriate message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returning the user’s score.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For step 1, we need to use a built-in function for manipulating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strings. As mentioned earlier, in Python, the ** symbol stands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exponent. That is, 2**3 = 8. However, to most users, ** has no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meaning. Hence if we display a question as 2**3 + 8 -5, the user will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likely be confused. To prevent that, we’ll replace any ** symbol in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with the ^ symbol.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To do that, we’ll use the built-in function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replace()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Using it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pretty straightforward, just write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 =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0" w:lineRule="exact" w:before="1416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questionString.replace("**", "^")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Now you can print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resulting expression to the user.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step 2, you can use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to accept user input.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For step 3, you should use an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to evaluate the answer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display the correct message. If the user gets it correct, we’ll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compliment the user and return the value 1. If the user gets it wrong,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we’ll display the correct answer and return the value 0.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Recall that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returns user input as a string?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Hence, when you compare the user’s input with the correct answer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(obtained in Exercise 4.4), you have to do some type casting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change the user input to an integer. When changing the user input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 integer, you should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try, 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 to check if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user typed in a number. If the user typed in a string instead,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should inform the user of the error and prompt the user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type in a number.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can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  <w:u w:val="single"/>
        </w:rPr>
        <w:t>while 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to keep prompting the user for a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number as long as he/she fails to do so. Writing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equivalent to writing something like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1==1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Since 1 is always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equals to 1 (hence always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), the loop will run indefinitely.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Here’s a suggestion on how you can use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exercise.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True: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try:</w:t>
      </w:r>
    </w:p>
    <w:p>
      <w:pPr>
        <w:autoSpaceDN w:val="0"/>
        <w:autoSpaceDE w:val="0"/>
        <w:widowControl/>
        <w:spacing w:line="340" w:lineRule="exact" w:before="20" w:after="0"/>
        <w:ind w:left="1360" w:right="136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cast user’s answer to an integer and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evaluate the answer</w:t>
      </w:r>
    </w:p>
    <w:p>
      <w:pPr>
        <w:autoSpaceDN w:val="0"/>
        <w:autoSpaceDE w:val="0"/>
        <w:widowControl/>
        <w:spacing w:line="340" w:lineRule="exact" w:before="20" w:after="0"/>
        <w:ind w:left="1180" w:right="118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user score based on the answer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40" w:lineRule="exact" w:before="1446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except:</w:t>
      </w:r>
    </w:p>
    <w:p>
      <w:pPr>
        <w:autoSpaceDN w:val="0"/>
        <w:autoSpaceDE w:val="0"/>
        <w:widowControl/>
        <w:spacing w:line="360" w:lineRule="exact" w:before="0" w:after="0"/>
        <w:ind w:left="1540" w:right="10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error message if casting fails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prompt user to key in the answer again</w:t>
      </w:r>
    </w:p>
    <w:p>
      <w:pPr>
        <w:autoSpaceDN w:val="0"/>
        <w:autoSpaceDE w:val="0"/>
        <w:widowControl/>
        <w:spacing w:line="398" w:lineRule="exact" w:before="9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will keep looping since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condition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is always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. The loop will exit only when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 executes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correctly and reaches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Try this exercise. Once you are done, we can proceed to Part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where we write the actual program.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8" w:lineRule="exact" w:before="98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Part 2: mathGame.py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Congratulations for completing Part 1 and welcome to Part 2. Part 2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going to be a breeze as we’ll mainly just be calling the functions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 defined earlier.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5: Writing the Main Program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First, let’s enclose our main program in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try, 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statement.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 want to handle any unforeseen errors when running the main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program.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We’ll start by writing the code for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Firstly, we need to import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myPythonFunctions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module. Next,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let’s prompt the user for his/her username and assign the value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Pass this variable as a parameter to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function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getUserScore()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getUserScore()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either return the score of the user or return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‘-1’ (if the user is not found). Let’s cast this result into an integer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assign it to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Now, we need to set the value of another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If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user is not found,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 = 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else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 = False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If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newUser = True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, we need to change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from -1 to 0.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next part of our program involves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loop. Specifically, our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 will prompt for input from our user to determine if it should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terminate the program or do something else.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151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 1: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need to declare another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userChoice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and give it 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initial value of 0.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 2: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Next, using a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loop, compare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userChoice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with a string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your choice, say “-1”. If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userChoice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not the same as “-1”, call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function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generateQuestion()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to generate a new question.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 3: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generateQuestion()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return the score that the user got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that question. Use this result to update 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Step 4: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Finally, in order to prevent an infinite loop, we need to use the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again </w:t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within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the while loop to accept user input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use it to update the value of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userChoice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Got that? Try coding it. Doing the actual coding will make everything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clearer.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Finally, after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loop terminates, the next step is to update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userScores.txt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file. To do that, we simply call the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updateUserPoints()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That’s all for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block. Now for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block, we simply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inform the user that an error has occurred and the program will exit.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That’s it! Once you finish this step, you’ll have a complete program,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your first program in Python. Try running the program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145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mathGame.py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Does it work as expected? Excited? I sure hope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are as excited about it as I am. :)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99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Challenge Yourself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We’ve come to the end of this chapter and hopefully you have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successfully coded your first program. If you have problems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completing any exercise, you can study the answers in Appendix E.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 will learn a lot by studying other people’s codes.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this section, I have three additional exercises for you to challenge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yourself.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Challenge Exercise 1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the program that we’ve coded so far, I’ve avoided using the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division operator. Can you modify the program so that it’ll generate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questions with the division sign too? How would you check the user’s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answer against the correct answer?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Hint: Check out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round()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Challenge Exercise 2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Sometimes, the question generated may result in an answer that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very large or very small. For instance, the question 6*(8^9/1)^3 will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give the answer 1450710985375550096474112.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It is very inconvenient for users to calculate and key in such a large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number. Hence, we want to avoid answers that are too big or small.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Can you modify the program to prevent questions that result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answers greater than 50 000 or smaller than -50000?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Challenge Exercise 3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51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last challenge exercise is the most difficult.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 far, brackets are missing in the questions generated. Can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modify the program so that the questions use brackets too? An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example of a question will be 2 + (3*7 -1) + 5.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Have fun with these exercises. The suggested solution is provided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Appendix 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00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Thank You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We’ve come to the end of the book. Thank you for reading this book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I hope you have enjoyed the book. More importantly, I sincerely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hope the book has helped you master the fundamentals of Python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 know you could have picked from a dozen of books on Python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Programming, but you took a chance with this book. Thank you once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again for downloading this book and reading all the way to the end.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Please do try the exercises and challenges. You’ll learn a lot by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doing.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Now I’d like to ask for a “small” favor. Could you please take a few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minutes or two to leave a review for this book on Amazon?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feedback will help me tremendously and will help me continue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write more guides on programming. If you like the book or have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any suggestions for improvement, please let me know. I will be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deeply grateful. :)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Last but not least, remember you can download the source code for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project and the appendices at</w:t>
      </w:r>
      <w:r>
        <w:br/>
      </w:r>
      <w:r>
        <w:rPr>
          <w:rFonts w:ascii="LiberationSans" w:hAnsi="LiberationSans" w:eastAsia="LiberationSans"/>
          <w:b w:val="0"/>
          <w:i w:val="0"/>
          <w:color w:val="1154CC"/>
          <w:sz w:val="30"/>
          <w:u w:val="single"/>
        </w:rPr>
        <w:hyperlink r:id="rId10" w:history="1">
          <w:r>
            <w:rPr>
              <w:rStyle w:val="Hyperlink"/>
            </w:rPr>
            <w:t>http://www.learncodingfast.com/python</w:t>
          </w:r>
        </w:hyperlink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can also contact me at </w:t>
      </w:r>
      <w:r>
        <w:rPr>
          <w:rFonts w:ascii="LiberationSans" w:hAnsi="LiberationSans" w:eastAsia="LiberationSans"/>
          <w:b w:val="0"/>
          <w:i w:val="0"/>
          <w:color w:val="0462C1"/>
          <w:sz w:val="30"/>
          <w:u w:val="single"/>
        </w:rPr>
        <w:hyperlink r:id="rId17" w:history="1">
          <w:r>
            <w:rPr>
              <w:rStyle w:val="Hyperlink"/>
            </w:rPr>
            <w:t>jamie@learncodingfast.com</w:t>
          </w:r>
        </w:hyperlink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13802"/>
        </w:trPr>
        <w:tc>
          <w:tcPr>
            <w:tcW w:type="dxa" w:w="91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534" w:after="0"/>
              <w:ind w:left="50" w:right="50" w:firstLine="0"/>
              <w:jc w:val="left"/>
            </w:pPr>
            <w:r>
              <w:rPr>
                <w:w w:val="101.17856888543993"/>
                <w:rFonts w:ascii="LiberationSans" w:hAnsi="LiberationSans" w:eastAsia="LiberationSans"/>
                <w:b/>
                <w:i w:val="0"/>
                <w:color w:val="000000"/>
                <w:sz w:val="42"/>
              </w:rPr>
              <w:t>Appendix A: Working With Strings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Note: The notation [start, [end]] means </w:t>
            </w:r>
            <w:r>
              <w:rPr>
                <w:rFonts w:ascii="LiberationSans" w:hAnsi="LiberationSans" w:eastAsia="LiberationSans"/>
                <w:b w:val="0"/>
                <w:i/>
                <w:color w:val="000000"/>
                <w:sz w:val="30"/>
              </w:rPr>
              <w:t>start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and </w:t>
            </w:r>
            <w:r>
              <w:rPr>
                <w:rFonts w:ascii="LiberationSans" w:hAnsi="LiberationSans" w:eastAsia="LiberationSans"/>
                <w:b w:val="0"/>
                <w:i/>
                <w:color w:val="000000"/>
                <w:sz w:val="30"/>
              </w:rPr>
              <w:t>end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are optional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parameters. If only one number is provided as the parameter, it is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taken to be </w:t>
            </w:r>
            <w:r>
              <w:rPr>
                <w:rFonts w:ascii="LiberationSans" w:hAnsi="LiberationSans" w:eastAsia="LiberationSans"/>
                <w:b w:val="0"/>
                <w:i/>
                <w:color w:val="000000"/>
                <w:sz w:val="30"/>
              </w:rPr>
              <w:t>start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marks the start of a comment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‘’’ marks the start and end of a multiline comment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The actual code is in </w:t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monotype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font.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marks the start of the output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/>
                <w:i w:val="0"/>
                <w:color w:val="000000"/>
                <w:sz w:val="30"/>
                <w:u w:val="single"/>
              </w:rPr>
              <w:t>count (sub, [start, [end]])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Return the number of times the substring </w:t>
            </w:r>
            <w:r>
              <w:rPr>
                <w:rFonts w:ascii="LiberationSans" w:hAnsi="LiberationSans" w:eastAsia="LiberationSans"/>
                <w:b w:val="0"/>
                <w:i/>
                <w:color w:val="000000"/>
                <w:sz w:val="30"/>
              </w:rPr>
              <w:t>sub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appears in the string.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This function is case-sensitive.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[Example]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In the examples below, ‘s’ occurs at index 3, 6 and 10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count the entire string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‘This is a string’.count(‘s’)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3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count from index 4 to end of string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‘This is a string’.count(‘s’, 4)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2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count from index 4 to 10-1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‘This is a string’.count(‘s’, 4, 10 )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0" w:lineRule="exact" w:before="152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count ‘T’. There’s only 1 ‘T’ as the function is case sensitive.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a string’.count(‘T’)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=&gt; 1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endswith (suffix, [start, [end]])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Return True if the string ends with the specified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suffix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otherwise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False.</w:t>
      </w:r>
      <w:r>
        <w:br/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suffix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can also be a tuple of suffixes to look for.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function is case-sensitive.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’man’ occurs at index 4 to 6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the entire string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‘Postman’.endswith(‘man’)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from index 3 to end of string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‘Postman’.endswith(‘man’, 3)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from index 2 to 6-1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‘Postman’.endswith(‘man’, 2, 6)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from index 2 to 7-1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‘Postman’.endswith(‘man’, 2, 7)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380"/>
      </w:tblGrid>
      <w:tr>
        <w:trPr>
          <w:trHeight w:hRule="exact" w:val="14186"/>
        </w:trPr>
        <w:tc>
          <w:tcPr>
            <w:tcW w:type="dxa" w:w="87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34" w:val="left"/>
              </w:tabs>
              <w:autoSpaceDE w:val="0"/>
              <w:widowControl/>
              <w:spacing w:line="394" w:lineRule="exact" w:before="666" w:after="0"/>
              <w:ind w:left="50" w:right="50" w:firstLine="0"/>
              <w:jc w:val="left"/>
            </w:pP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Using a tuple of suffixes (check from index 2 to 6-1)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‘Postman’.endswith((‘man’, ‘ma’), 2, 6)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True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/>
                <w:i w:val="0"/>
                <w:color w:val="000000"/>
                <w:sz w:val="30"/>
                <w:u w:val="single"/>
              </w:rPr>
              <w:t>find/index (sub, [start, [end]])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Return the index in the string where the first occurrence of the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substring </w:t>
            </w:r>
            <w:r>
              <w:rPr>
                <w:rFonts w:ascii="LiberationSans" w:hAnsi="LiberationSans" w:eastAsia="LiberationSans"/>
                <w:b w:val="0"/>
                <w:i/>
                <w:color w:val="000000"/>
                <w:sz w:val="30"/>
              </w:rPr>
              <w:t>sub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is found.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find() returns -1 if </w:t>
            </w:r>
            <w:r>
              <w:rPr>
                <w:rFonts w:ascii="LiberationSans" w:hAnsi="LiberationSans" w:eastAsia="LiberationSans"/>
                <w:b w:val="0"/>
                <w:i/>
                <w:color w:val="000000"/>
                <w:sz w:val="30"/>
              </w:rPr>
              <w:t>sub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is not found.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index() returns ValueError is </w:t>
            </w:r>
            <w:r>
              <w:rPr>
                <w:rFonts w:ascii="LiberationSans" w:hAnsi="LiberationSans" w:eastAsia="LiberationSans"/>
                <w:b w:val="0"/>
                <w:i/>
                <w:color w:val="000000"/>
                <w:sz w:val="30"/>
              </w:rPr>
              <w:t xml:space="preserve">sub 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is not found.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This function is case-sensitive.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[Example]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check the entire string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‘This is a string’.find(‘s’)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3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check from index 4 to end of string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‘This is a string’.find(‘s’, 4)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6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check from index 7 to 11-1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‘This is a string’.find(‘s’, 7,11 )</w:t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10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# Sub is not found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'This is a string'.find(‘p’)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-1</w:t>
            </w:r>
            <w:r>
              <w:br/>
            </w:r>
            <w:r>
              <w:rPr>
                <w:w w:val="101.17856888543993"/>
                <w:rFonts w:ascii="LiberationSans" w:hAnsi="LiberationSans" w:eastAsia="LiberationSans"/>
                <w:b w:val="0"/>
                <w:i w:val="0"/>
                <w:color w:val="000000"/>
                <w:sz w:val="42"/>
              </w:rPr>
              <w:t xml:space="preserve"> </w:t>
            </w:r>
            <w:r>
              <w:br/>
            </w:r>
            <w:r>
              <w:rPr>
                <w:rFonts w:ascii="LiberationMono" w:hAnsi="LiberationMono" w:eastAsia="LiberationMono"/>
                <w:b w:val="0"/>
                <w:i w:val="0"/>
                <w:color w:val="000000"/>
                <w:sz w:val="30"/>
              </w:rPr>
              <w:t>'This is a string'.index(‘p’)</w:t>
            </w:r>
            <w:r>
              <w:br/>
            </w:r>
            <w:r>
              <w:rPr>
                <w:rFonts w:ascii="LiberationSans" w:hAnsi="LiberationSans" w:eastAsia="LiberationSans"/>
                <w:b w:val="0"/>
                <w:i w:val="0"/>
                <w:color w:val="000000"/>
                <w:sz w:val="30"/>
              </w:rPr>
              <w:t>=&gt; ValueError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51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isalnum()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all characters in the string are alphanumeric and there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at least one character, false otherwise.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Alphanumeric does not include whitespaces.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‘abcd1234’.isalnum()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 b c d 1 2 3 4’.isalnum()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‘abcd’.isalnum()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‘1234’.isalnum()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isalpha()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all characters in the string are alphabetic and there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at least one character, false otherwise.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‘abcd’.isalpha()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2" w:lineRule="exact" w:before="1374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‘abcd1234’.isalpha()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‘1234’.isalpha()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 b c’.isalpha()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isdigit()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all characters in the string are digits and there is at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least one character, false otherwise.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‘1234’.isdigit()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‘abcd1234’.isdigit()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‘abcd’.isdigit()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‘1 2 3 4’.isdigit()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islower()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37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all cased characters in the string are lowercase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is at least one cased character, false otherwise.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‘abcd’.islower()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‘Abcd’.islower()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‘ABCD’.islower()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isspace()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there are only whitespace characters in the string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is at least one character, false otherwise.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 ’.isspace()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 b’.isspace()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istitle()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the string is a titlecased string and there is at least one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character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51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A String’.istitle()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a string’.istitle()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isupper()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all cased characters in the string are uppercase and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there is at least one cased character, false otherwise.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‘ABCD’.isupper()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‘Abcd’.isupper()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‘abcd’.isupper()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join()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a string in which the parameter provided is joined by a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separator.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0" w:lineRule="exact" w:before="152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sep = ‘-’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myTuple = (‘a’, ‘b’, ‘c’)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[‘d’, ‘e’, ‘f’]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myString = “Hello World”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sep.join(myTuple)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‘a-b-c’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sep.join(myTuple)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‘d-e-f’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sep.join(myString)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‘H-e-l-l-o- -W-o-r-l-d’’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lower()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a copy of the string converted to lowercase.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‘Hello Python’.lower()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‘hello python’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replace(old, new[, count])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a copy of the string with all occurrences of substring old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replaced by new.</w:t>
      </w:r>
      <w:r>
        <w:br/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count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optional. If given, only the first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count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occurrences are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replaced.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function is case-sensitive.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0" w:lineRule="exact" w:before="153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Replace all occurences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a string’.replace(‘s’, ‘p’)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'Thip ip a ptring'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Replace first 2 occurences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a string’.replace(‘s’, ‘p’, 2)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'Thip ip a string'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split([sep [,maxsplit]])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Return a list of the words in the string, using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sep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as the delimiter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string.</w:t>
      </w:r>
      <w:r>
        <w:br/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 xml:space="preserve">sep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and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 xml:space="preserve">maxsplit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are optional.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 xml:space="preserve">sep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not given, whitespace is used as the delimiter.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maxsplit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given, at most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maxsplit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splits are done.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function is case-sensitive.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‘’’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Split using comma as the delimiter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Notice that there’s a space before the words ‘is’, ‘a’ and ‘string’ in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output.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‘’’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‘This, is, a, string’.split(‘,’)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['This', ' is', ' a', ' string']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Split using whitespace as delimiter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a string’.split()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['This', 'is', 'a', 'string']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526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Only do 2 splits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‘This, is, a, string’.split(‘,’ 2)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['This', ' is', ' a, string']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splitlines ([keepends])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a list of the lines in the string, breaking at line boundaries.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Line breaks are not included in the resulting list unless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keepends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given and true.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Split lines separated by \n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the first line.\nThis is the second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line’.splitlines()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['This is the first line.', 'This is the second line.']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Split multi line string (e.g. string that uses the ‘’’ mark)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‘’’This is the first line.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This is the second line.’’’.splitlines()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['This is the first line.', 'This is the second line.']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Split and keep line breaks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'This is the first line.\nThis is the second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line.'.splitlines(True)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['This is the first line.\n', 'This is the second line.']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‘’’This is the first line.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This is the second line.’’’.splitlines(True)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['This is the first line.\n', 'This is the second line.']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1384" w:after="0"/>
        <w:ind w:left="100" w:right="100" w:firstLine="0"/>
        <w:jc w:val="left"/>
      </w:pP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startswith (prefix[, start[, end]])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True if string starts with the prefix, otherwise return False.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prefix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can also be a tuple of prefixes to look for.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function is case-sensitive.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’Post’ occurs at index 0 to 3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the entire string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‘Postman’.startswith(‘Post’)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from index 3 to end of string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‘Postman’.startswith(‘Post’, 3)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from index 2 to 6-1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‘Postman’.startswith(‘Post’, 2, 6)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check from index 2 to 6-1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‘Postman’.startswith(</w:t>
      </w:r>
      <w:r>
        <w:rPr>
          <w:rFonts w:ascii="LiberationMono" w:hAnsi="LiberationMono" w:eastAsia="LiberationMono"/>
          <w:b/>
          <w:i w:val="0"/>
          <w:color w:val="000000"/>
          <w:sz w:val="30"/>
        </w:rPr>
        <w:t>‘stm’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, 2, 6)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Using a tuple of prefixes (check from index 3 to end of string)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‘Postman’.startswith((‘Post’, ‘tma’), 3)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strip ([chars])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2" w:lineRule="exact" w:before="1386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a copy of the string with the leading and trailing characters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>char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removed.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</w:t>
      </w:r>
      <w:r>
        <w:rPr>
          <w:rFonts w:ascii="LiberationSans" w:hAnsi="LiberationSans" w:eastAsia="LiberationSans"/>
          <w:b w:val="0"/>
          <w:i/>
          <w:color w:val="000000"/>
          <w:sz w:val="30"/>
        </w:rPr>
        <w:t xml:space="preserve">char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is not provided, whitespaces will be removed.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This function is case-sensitive.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Strip whitespaces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 This is a string ’.strip()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'This is a string'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Strip ‘s’. Nothing is removed since ‘s’ is not at the start or end of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string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'This is a string'.strip('s')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'This is a string'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Strip ‘g’.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‘This is a string’.strip(‘g’)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‘This is a strin’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upper()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a copy of the string converted to uppercase.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‘Hello Python’.upper()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‘HELLO PYTHON’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2" w:lineRule="exact" w:before="98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Appendix B: Working With Lists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marks the start of the output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append(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Add item to the end of a 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myList.append(‘e’)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‘c’, ‘d’, ‘e’]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del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Remove items from a 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‘d’, ‘e’, ‘f’, ‘g’, ‘h’,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‘i’, ‘j’, ‘k’, ‘l’]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#delete the third item (index = 2)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myList[2]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‘d’, ‘e’, ‘f’, ‘g’, ‘h’, ‘i’, ‘j’, ‘k’, ‘l’]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#delete items from index 1 to 5-1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1382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myList[1:5]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‘g’, ‘h’, ‘i’, ‘j’, ‘k’, ‘l’]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#delete items from index 0 to 3-1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myList [ :3]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[‘i’, ‘j’, ‘k’, ‘l’]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#delete items from index 2 to end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myList [2:]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[‘i’, ‘j’]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extend(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Combine two lists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‘d’, ‘e’]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myList2 = [1, 2, 3, 4]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myList.extend(myList2)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‘c’, ‘d’, ‘e’, 1, 2, 3, 4]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Check if an item is in a 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376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‘c’ in myList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‘e’ in myList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insert(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Add item to a list at a particular position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‘d’, ‘e’]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myList.insert(1, ‘Hi’)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‘Hi’, ‘b’, ‘c’, ‘d’, ‘e’]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len(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Find the number of items in a 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(len(myList))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4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pop(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Get the value of an item and remove it from the list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37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Requires index of item as the parameter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‘d’, ‘e’]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#remove the third item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member = myList.pop(2)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(member)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c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‘d’, ‘e’]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#remove the last item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member = myList.pop( 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(member)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‘d’]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remove(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Remove an item from a list. Requires the value of the item as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parameter.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‘d’, ‘e’]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138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#remove the item ‘c’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myList.remove(‘c’)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‘d’, ‘e’]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reverse()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Reverse the items in a 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[1, 2, 3, 4]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myList.reverse()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[4, 3, 2, 1]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sort()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Sort a list alphabetically or numerically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[3, 0, -1, 4, 6]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myList.sort()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[-1, 0, 3, 4, 6]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sorted()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 a new sorted list without sorting the original list.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Requires a list as the parameter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51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[3, 0, -1, 4, 6]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myList2 = sorted(myList)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#Original list is not sorted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[3, 0, -1, 4, 6]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#New list is sorted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(myList2)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[-1, 0, 3, 4, 6]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Addition Operator: +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Concatenate 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 + [‘e’, ‘f’])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‘c’, ‘d’, ‘e’, ‘f’]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‘c’, ‘d’]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Multiplication Operator: *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Duplicate a list and concatenate it to the end of the list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138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myList = [‘a’, ‘b’, ‘c’, ‘d’]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(myList*3)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['a', 'b', 'c', 'd', 'a', 'b', 'c', 'd', 'a', 'b', 'c', 'd']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(myList)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[‘a’, ‘b’, ‘c’, ‘d’]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Note: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The + and * symbols do not modify the list. The list stays as [‘a’,</w:t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‘b’, ‘c’, ‘d’] in both cases.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6" w:lineRule="exact" w:before="980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Appendix C: Working With Tuples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marks the start of the output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del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Delete the entire tuple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myTuple = (‘a’, ‘b’, ‘c’, ‘d’)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myTuple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(myTuple)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NameError: name 'myTuple' is not defined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Check if an item is in a tuple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myTuple = (‘a’, ‘b’, ‘c’, ‘d’)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‘c’ in myTuple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‘e’ in myTuple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len(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4" w:lineRule="exact" w:before="137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Find the number of items in a tuple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myTuple = (‘a’, ‘b’, ‘c’, ‘d’)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(len(myTuple))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4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Addition Operator: +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Concatenate Tuples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myTuple = (‘a’, ‘b’, ‘c’, ‘d’)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(myTuple + (‘e’, ‘f’))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(‘a’, ‘b’, ‘c’, ‘d’, ‘e’, ‘f’)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(myTuple)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(‘a’, ‘b’, ‘c’, ‘d’)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Multiplication Operator: *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Duplicate a tuple and concatenate it to the end of the tuple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myTuple = (‘a’, ‘b’, ‘c’, ‘d’)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print(myTuple*3)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('a', 'b', 'c', 'd', 'a', 'b', 'c', 'd', 'a', 'b', 'c', 'd')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392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(myTuple)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(‘a’, ‘b’, ‘c’, ‘d’)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Note: The + and * symbols do not modify the tuple. The tuple</w:t>
      </w:r>
      <w:r>
        <w:rPr>
          <w:rFonts w:ascii="LiberationSans" w:hAnsi="LiberationSans" w:eastAsia="LiberationSans"/>
          <w:b/>
          <w:i w:val="0"/>
          <w:color w:val="000000"/>
          <w:sz w:val="30"/>
        </w:rPr>
        <w:t>stays as [‘a’, ‘b’, ‘c’, ‘d’] in both cases.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2" w:lineRule="exact" w:before="984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Appendix D: Working With Dictionaries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marks the start of the output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clear(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Removes all elements of the dictionary, returning an empty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dictionary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(dic1)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{1: 'one', 2: 'two'}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dic1.clear()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(dic1)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{ 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del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Delete the entire dictionary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del dic1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(dic1)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NameError: name 'dic1' is not defined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0" w:lineRule="exact" w:before="1378" w:after="0"/>
        <w:ind w:left="100" w:right="100" w:firstLine="0"/>
        <w:jc w:val="left"/>
      </w:pP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get(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Returns a value for the given key.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the key is not found, it’ll return the keyword None.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Alternatively, you can state the value to return if the key is not found.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dic1.get(1)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‘one’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dic1.get(5)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None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dic1.get(5, “Not Found”)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‘Not Found’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In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Check if an item is in a dictionary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based on the key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1 in dic1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3 in dic1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4" w:lineRule="exact" w:before="137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# based on the value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‘one’ in dic1.values()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True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‘three’ in dic1.values()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False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items(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Returns a list of dictionary’s pairs as tuples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dic1.items()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dict_items([(1, 'one'), (2, 'two')])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keys(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Returns list of the dictionary's keys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dic1.keys()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dict_keys([1, 2])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len(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14" w:lineRule="exact" w:before="137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Find the number of items in a dictionary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(len(dic1))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2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update(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Adds one dictionary’s key-values pairs to another. Duplicates are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removed.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dic2 = {1: ‘one’, 3: ‘three’}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dic1.update(dic2)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(dic1)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{1: 'one', 2: 'two', 3: 'three'}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(dic2) #no change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{1: ‘one’, 3: ‘three’}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/>
          <w:i w:val="0"/>
          <w:color w:val="000000"/>
          <w:sz w:val="30"/>
          <w:u w:val="single"/>
        </w:rPr>
        <w:t>values( 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Returns list of the dictionary's values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[Example]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4" w:lineRule="exact" w:before="1392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 = {1: ‘one’, 2: ‘two’}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dic1.values()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=&gt; dict_values(['one', 'two'])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8" w:lineRule="exact" w:before="998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Appendix E: Project Answers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1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from random import randint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from os import remove, rename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2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getUserScore(userName):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try:</w:t>
      </w:r>
    </w:p>
    <w:p>
      <w:pPr>
        <w:autoSpaceDN w:val="0"/>
        <w:autoSpaceDE w:val="0"/>
        <w:widowControl/>
        <w:spacing w:line="360" w:lineRule="exact" w:before="0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 = open('userScores.txt', 'r')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line in input:</w:t>
      </w:r>
    </w:p>
    <w:p>
      <w:pPr>
        <w:autoSpaceDN w:val="0"/>
        <w:autoSpaceDE w:val="0"/>
        <w:widowControl/>
        <w:spacing w:line="360" w:lineRule="exact" w:before="0" w:after="0"/>
        <w:ind w:left="2260" w:right="226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content = line.split(',')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content[0] == userName:</w:t>
      </w:r>
    </w:p>
    <w:p>
      <w:pPr>
        <w:autoSpaceDN w:val="0"/>
        <w:autoSpaceDE w:val="0"/>
        <w:widowControl/>
        <w:spacing w:line="360" w:lineRule="exact" w:before="0" w:after="0"/>
        <w:ind w:left="2980" w:right="29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input.close()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content[1]</w:t>
      </w:r>
    </w:p>
    <w:p>
      <w:pPr>
        <w:autoSpaceDN w:val="0"/>
        <w:autoSpaceDE w:val="0"/>
        <w:widowControl/>
        <w:spacing w:line="360" w:lineRule="exact" w:before="0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input.close()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"-1"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IOError:</w:t>
      </w:r>
    </w:p>
    <w:p>
      <w:pPr>
        <w:autoSpaceDN w:val="0"/>
        <w:autoSpaceDE w:val="0"/>
        <w:widowControl/>
        <w:spacing w:line="340" w:lineRule="exact" w:before="20" w:after="0"/>
        <w:ind w:left="280" w:right="28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("\nFile userScores.txt not found. A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new file will be created.")</w:t>
      </w:r>
    </w:p>
    <w:p>
      <w:pPr>
        <w:autoSpaceDN w:val="0"/>
        <w:autoSpaceDE w:val="0"/>
        <w:widowControl/>
        <w:spacing w:line="360" w:lineRule="exact" w:before="0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 = open('userScores.txt', 'w')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input.close()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return "-1"</w:t>
      </w:r>
    </w:p>
    <w:p>
      <w:pPr>
        <w:autoSpaceDN w:val="0"/>
        <w:autoSpaceDE w:val="0"/>
        <w:widowControl/>
        <w:spacing w:line="358" w:lineRule="exact" w:before="4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3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updateUserPoints(newUser, userName, score):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newUser:</w:t>
      </w:r>
    </w:p>
    <w:p>
      <w:pPr>
        <w:autoSpaceDN w:val="0"/>
        <w:autoSpaceDE w:val="0"/>
        <w:widowControl/>
        <w:spacing w:line="360" w:lineRule="exact" w:before="0" w:after="0"/>
        <w:ind w:left="1540" w:right="136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 = open('userScores.txt', 'a')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input.write(‘\n’ + userName + ', ' +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score)</w:t>
      </w:r>
    </w:p>
    <w:p>
      <w:pPr>
        <w:autoSpaceDN w:val="0"/>
        <w:autoSpaceDE w:val="0"/>
        <w:widowControl/>
        <w:spacing w:line="340" w:lineRule="exact" w:before="20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input.close()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else:</w:t>
      </w:r>
    </w:p>
    <w:p>
      <w:pPr>
        <w:autoSpaceDN w:val="0"/>
        <w:autoSpaceDE w:val="0"/>
        <w:widowControl/>
        <w:spacing w:line="360" w:lineRule="exact" w:before="0" w:after="0"/>
        <w:ind w:left="1540" w:right="136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 = open('userScores.txt', 'r')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 = open('userScores.tmp', 'w')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line in input:</w:t>
      </w:r>
    </w:p>
    <w:p>
      <w:pPr>
        <w:sectPr>
          <w:pgSz w:w="12240" w:h="15840"/>
          <w:pgMar w:top="72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0" w:lineRule="exact" w:before="1426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content = line.split(',')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content[0] == userName:</w:t>
      </w:r>
    </w:p>
    <w:p>
      <w:pPr>
        <w:autoSpaceDN w:val="0"/>
        <w:autoSpaceDE w:val="0"/>
        <w:widowControl/>
        <w:spacing w:line="360" w:lineRule="exact" w:before="0" w:after="0"/>
        <w:ind w:left="2260" w:right="2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content[1] = score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line = content[0] + ', ' + content[1] </w:t>
      </w:r>
    </w:p>
    <w:p>
      <w:pPr>
        <w:autoSpaceDN w:val="0"/>
        <w:autoSpaceDE w:val="0"/>
        <w:widowControl/>
        <w:spacing w:line="340" w:lineRule="exact" w:before="20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+ '\n' </w:t>
      </w:r>
    </w:p>
    <w:p>
      <w:pPr>
        <w:autoSpaceDN w:val="0"/>
        <w:autoSpaceDE w:val="0"/>
        <w:widowControl/>
        <w:spacing w:line="340" w:lineRule="exact" w:before="514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output.write(line)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input.close()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output.close()</w:t>
      </w:r>
    </w:p>
    <w:p>
      <w:pPr>
        <w:autoSpaceDN w:val="0"/>
        <w:autoSpaceDE w:val="0"/>
        <w:widowControl/>
        <w:spacing w:line="360" w:lineRule="exact" w:before="36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remove('userScores.txt')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rename('userScores.tmp', 'userScores.txt')</w:t>
      </w:r>
    </w:p>
    <w:p>
      <w:pPr>
        <w:autoSpaceDN w:val="0"/>
        <w:autoSpaceDE w:val="0"/>
        <w:widowControl/>
        <w:spacing w:line="356" w:lineRule="exact" w:before="8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4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def generateQuestion():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 = [0, 0, 0, 0, 0]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 = ['', '', '', '']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 = {1:' + ', 2:' - ', 3:'*',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4:'**'}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index in range(0, 5):</w:t>
      </w:r>
    </w:p>
    <w:p>
      <w:pPr>
        <w:autoSpaceDN w:val="0"/>
        <w:autoSpaceDE w:val="0"/>
        <w:widowControl/>
        <w:spacing w:line="340" w:lineRule="exact" w:before="20" w:after="0"/>
        <w:ind w:left="154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operandList[index] = randint(1, 9)</w:t>
      </w:r>
    </w:p>
    <w:p>
      <w:pPr>
        <w:autoSpaceDN w:val="0"/>
        <w:autoSpaceDE w:val="0"/>
        <w:widowControl/>
        <w:spacing w:line="340" w:lineRule="exact" w:before="514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index in range(0, 4):</w:t>
      </w:r>
    </w:p>
    <w:p>
      <w:pPr>
        <w:autoSpaceDN w:val="0"/>
        <w:autoSpaceDE w:val="0"/>
        <w:widowControl/>
        <w:spacing w:line="340" w:lineRule="exact" w:before="20" w:after="0"/>
        <w:ind w:left="460" w:right="46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index &gt; 0 and operatorList[index-1] !=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'**':</w:t>
      </w:r>
    </w:p>
    <w:p>
      <w:pPr>
        <w:autoSpaceDN w:val="0"/>
        <w:autoSpaceDE w:val="0"/>
        <w:widowControl/>
        <w:spacing w:line="340" w:lineRule="exact" w:before="20" w:after="0"/>
        <w:ind w:left="280" w:right="28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operator = operatorDict[randint(1,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4)]</w:t>
      </w:r>
    </w:p>
    <w:p>
      <w:pPr>
        <w:autoSpaceDN w:val="0"/>
        <w:tabs>
          <w:tab w:pos="2800" w:val="left"/>
        </w:tabs>
        <w:autoSpaceDE w:val="0"/>
        <w:widowControl/>
        <w:spacing w:line="360" w:lineRule="exact" w:before="0" w:after="0"/>
        <w:ind w:left="1720" w:right="2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else: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operator = operatorDict[randint(1,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3)]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1720" w:right="17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operatorList[index] = operator</w:t>
      </w:r>
    </w:p>
    <w:p>
      <w:pPr>
        <w:autoSpaceDN w:val="0"/>
        <w:autoSpaceDE w:val="0"/>
        <w:widowControl/>
        <w:spacing w:line="340" w:lineRule="exact" w:before="514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 = str(operandList[0])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720" w:val="left"/>
        </w:tabs>
        <w:autoSpaceDE w:val="0"/>
        <w:widowControl/>
        <w:spacing w:line="360" w:lineRule="exact" w:before="19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for index in range(1, 5):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questionString = questionString +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operatorList[index-1] + str(operandList[index])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result = eval(questionString)</w:t>
      </w:r>
    </w:p>
    <w:p>
      <w:pPr>
        <w:autoSpaceDN w:val="0"/>
        <w:autoSpaceDE w:val="0"/>
        <w:widowControl/>
        <w:spacing w:line="340" w:lineRule="exact" w:before="514" w:after="0"/>
        <w:ind w:left="460" w:right="46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 = questionString.replace("**",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"^")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('\n' + questionString)</w:t>
      </w:r>
    </w:p>
    <w:p>
      <w:pPr>
        <w:autoSpaceDN w:val="0"/>
        <w:autoSpaceDE w:val="0"/>
        <w:widowControl/>
        <w:spacing w:line="340" w:lineRule="exact" w:before="514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userResult = input('Answer: ')</w:t>
      </w:r>
    </w:p>
    <w:p>
      <w:pPr>
        <w:autoSpaceDN w:val="0"/>
        <w:tabs>
          <w:tab w:pos="1720" w:val="left"/>
          <w:tab w:pos="2800" w:val="left"/>
          <w:tab w:pos="3880" w:val="left"/>
        </w:tabs>
        <w:autoSpaceDE w:val="0"/>
        <w:widowControl/>
        <w:spacing w:line="360" w:lineRule="exact" w:before="496" w:after="0"/>
        <w:ind w:left="820" w:right="2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True: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try:</w:t>
      </w:r>
      <w:r>
        <w:br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if int(userResult) == result:</w:t>
      </w:r>
      <w:r>
        <w:br/>
      </w:r>
      <w:r>
        <w:tab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print ("So Smart")</w:t>
      </w:r>
      <w:r>
        <w:br/>
      </w:r>
      <w:r>
        <w:tab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return 1</w:t>
      </w:r>
      <w:r>
        <w:br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else:</w:t>
      </w:r>
      <w:r>
        <w:br/>
      </w:r>
      <w:r>
        <w:tab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print ("Sorry, wrong answer.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correct answer is", result)</w:t>
      </w:r>
    </w:p>
    <w:p>
      <w:pPr>
        <w:autoSpaceDN w:val="0"/>
        <w:tabs>
          <w:tab w:pos="2800" w:val="left"/>
          <w:tab w:pos="3880" w:val="left"/>
        </w:tabs>
        <w:autoSpaceDE w:val="0"/>
        <w:widowControl/>
        <w:spacing w:line="360" w:lineRule="exact" w:before="0" w:after="0"/>
        <w:ind w:left="1720" w:right="1540" w:firstLine="0"/>
        <w:jc w:val="left"/>
      </w:pP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return 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except Exception as 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print ("You did not enter a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number. Please try again.")</w:t>
      </w:r>
    </w:p>
    <w:p>
      <w:pPr>
        <w:autoSpaceDN w:val="0"/>
        <w:autoSpaceDE w:val="0"/>
        <w:widowControl/>
        <w:spacing w:line="340" w:lineRule="exact" w:before="20" w:after="0"/>
        <w:ind w:left="1000" w:right="100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userResult = input('Answer: ')</w:t>
      </w:r>
    </w:p>
    <w:p>
      <w:pPr>
        <w:autoSpaceDN w:val="0"/>
        <w:autoSpaceDE w:val="0"/>
        <w:widowControl/>
        <w:spacing w:line="398" w:lineRule="exact" w:before="0" w:after="0"/>
        <w:ind w:left="-4040" w:right="100" w:firstLine="414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[Explanation for Exercise 4.2]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Starting from the second item (i.e. index = 1) in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,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line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index &gt; 0 and operatorList[index-1] != '**':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checks if the previous item in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is the ‘**’ symbol..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6" w:lineRule="exact" w:before="1420" w:after="0"/>
        <w:ind w:left="100" w:right="100" w:firstLine="0"/>
        <w:jc w:val="left"/>
      </w:pP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If it is not, the statement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 =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operatorDict[randint(1, 4)]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will execute. Since the range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given to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is 1 to 4, the numbers 1, 2, 3 or 4 will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be generated. Hence, the symbols ‘+’, ‘-’, ‘*’ or ‘**’ will be assigned to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the variable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However, if the previous symbol is ‘**’, the else statement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(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 = operatorDict[randint(1, 3)]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) will execute. In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this case, the range given to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randint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function is from 1 to 3.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Hence, the ‘**’ symbol, which has a key of 4 in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 will 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NOT be  assigned to the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variable.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Exercise 5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try: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import myPythonFunctions as m</w:t>
      </w:r>
    </w:p>
    <w:p>
      <w:pPr>
        <w:autoSpaceDN w:val="0"/>
        <w:autoSpaceDE w:val="0"/>
        <w:widowControl/>
        <w:spacing w:line="340" w:lineRule="exact" w:before="514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userName = input('''Please enter your user</w:t>
      </w:r>
    </w:p>
    <w:p>
      <w:pPr>
        <w:autoSpaceDN w:val="0"/>
        <w:autoSpaceDE w:val="0"/>
        <w:widowControl/>
        <w:spacing w:line="394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name or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create a new one if this is the first time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you are running the program: ''')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userScore = int(m.getUserScore(userName))</w:t>
      </w:r>
    </w:p>
    <w:p>
      <w:pPr>
        <w:autoSpaceDN w:val="0"/>
        <w:tabs>
          <w:tab w:pos="1720" w:val="left"/>
        </w:tabs>
        <w:autoSpaceDE w:val="0"/>
        <w:widowControl/>
        <w:spacing w:line="360" w:lineRule="exact" w:before="494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userScore == -1: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newUser = True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userScore = 0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else: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newUser = False</w:t>
      </w:r>
    </w:p>
    <w:p>
      <w:pPr>
        <w:autoSpaceDN w:val="0"/>
        <w:autoSpaceDE w:val="0"/>
        <w:widowControl/>
        <w:spacing w:line="340" w:lineRule="exact" w:before="516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userChoice = 0</w:t>
      </w:r>
    </w:p>
    <w:p>
      <w:pPr>
        <w:autoSpaceDN w:val="0"/>
        <w:autoSpaceDE w:val="0"/>
        <w:widowControl/>
        <w:spacing w:line="340" w:lineRule="exact" w:before="514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userChoice != '-1':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0" w:lineRule="exact" w:before="1920" w:after="0"/>
        <w:ind w:left="17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userScore += m.generateQuestion()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print ("Current Score = ", userScore)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userChoice = input("Press Enter To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Continue or -1 to Exit: ")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m.updateUserPoints(newUser, userName,</w:t>
      </w:r>
    </w:p>
    <w:p>
      <w:pPr>
        <w:autoSpaceDN w:val="0"/>
        <w:autoSpaceDE w:val="0"/>
        <w:widowControl/>
        <w:spacing w:line="404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str(userScore))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except Exception as e:</w:t>
      </w:r>
    </w:p>
    <w:p>
      <w:pPr>
        <w:autoSpaceDN w:val="0"/>
        <w:autoSpaceDE w:val="0"/>
        <w:widowControl/>
        <w:spacing w:line="340" w:lineRule="exact" w:before="20" w:after="0"/>
        <w:ind w:left="278" w:right="278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print ("An unexpected error occurred. Program </w:t>
      </w:r>
    </w:p>
    <w:p>
      <w:pPr>
        <w:autoSpaceDN w:val="0"/>
        <w:autoSpaceDE w:val="0"/>
        <w:widowControl/>
        <w:spacing w:line="414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will be exited.")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  <w:u w:val="single"/>
        </w:rPr>
        <w:t>Challenge Yourself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You only need to change the function 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generateQuestion()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 for all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the challenges. Here’s the suggested solution.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def generateQuestion(): </w:t>
      </w:r>
    </w:p>
    <w:p>
      <w:pPr>
        <w:autoSpaceDN w:val="0"/>
        <w:autoSpaceDE w:val="0"/>
        <w:widowControl/>
        <w:spacing w:line="360" w:lineRule="exact" w:before="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operandList = [0, 0, 0, 0, 0]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 = ['', '', '', '']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 = {1:' + ', 2:' - ', 3:'*',</w:t>
      </w:r>
    </w:p>
    <w:p>
      <w:pPr>
        <w:autoSpaceDN w:val="0"/>
        <w:autoSpaceDE w:val="0"/>
        <w:widowControl/>
        <w:spacing w:line="426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4:'/', 5:'**'}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result = 500001</w:t>
      </w:r>
    </w:p>
    <w:p>
      <w:pPr>
        <w:autoSpaceDN w:val="0"/>
        <w:tabs>
          <w:tab w:pos="1720" w:val="left"/>
          <w:tab w:pos="2800" w:val="left"/>
        </w:tabs>
        <w:autoSpaceDE w:val="0"/>
        <w:widowControl/>
        <w:spacing w:line="360" w:lineRule="exact" w:before="496" w:after="0"/>
        <w:ind w:left="820" w:right="2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result &gt; 50000 or result &lt; -50000: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for index in range(0, 5):</w:t>
      </w:r>
      <w:r>
        <w:br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operandList[index] = randint(1, 9)</w:t>
      </w:r>
    </w:p>
    <w:p>
      <w:pPr>
        <w:autoSpaceDN w:val="0"/>
        <w:autoSpaceDE w:val="0"/>
        <w:widowControl/>
        <w:spacing w:line="340" w:lineRule="exact" w:before="514" w:after="0"/>
        <w:ind w:left="1720" w:right="17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for index in range(0, 4):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40" w:lineRule="exact" w:before="1446" w:after="0"/>
        <w:ind w:left="2800" w:right="28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if index &gt; 0 and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operatorList[index-1] != '**':</w:t>
      </w:r>
    </w:p>
    <w:p>
      <w:pPr>
        <w:autoSpaceDN w:val="0"/>
        <w:autoSpaceDE w:val="0"/>
        <w:widowControl/>
        <w:spacing w:line="340" w:lineRule="exact" w:before="20" w:after="0"/>
        <w:ind w:left="3520" w:right="352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operator =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operatorDict[randint(1, 4)]</w:t>
      </w:r>
    </w:p>
    <w:p>
      <w:pPr>
        <w:autoSpaceDN w:val="0"/>
        <w:tabs>
          <w:tab w:pos="3880" w:val="left"/>
        </w:tabs>
        <w:autoSpaceDE w:val="0"/>
        <w:widowControl/>
        <w:spacing w:line="360" w:lineRule="exact" w:before="0" w:after="0"/>
        <w:ind w:left="2800" w:right="28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else: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operator = 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operatorDict[randint(1, 5)] </w:t>
      </w:r>
    </w:p>
    <w:p>
      <w:pPr>
        <w:autoSpaceDN w:val="0"/>
        <w:autoSpaceDE w:val="0"/>
        <w:widowControl/>
        <w:spacing w:line="340" w:lineRule="exact" w:before="20" w:after="0"/>
        <w:ind w:left="1000" w:right="100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operatorList[index] = operator</w:t>
      </w:r>
    </w:p>
    <w:p>
      <w:pPr>
        <w:autoSpaceDN w:val="0"/>
        <w:autoSpaceDE w:val="0"/>
        <w:widowControl/>
        <w:spacing w:line="360" w:lineRule="exact" w:before="494" w:after="0"/>
        <w:ind w:left="1540" w:right="2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'''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Randomly generate the positions of ( and )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E.g. If openBracket = 2, the ( symbol will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be placed in front of the third number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closeBracket = 3, the ) symbol will be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placed behind the fourth number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Since the closing bracket cannot be before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opening bracket, we have to generate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position for the closing bracket from</w:t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openBracket + 1 onwards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'''</w:t>
      </w:r>
    </w:p>
    <w:p>
      <w:pPr>
        <w:autoSpaceDN w:val="0"/>
        <w:autoSpaceDE w:val="0"/>
        <w:widowControl/>
        <w:spacing w:line="360" w:lineRule="exact" w:before="0" w:after="0"/>
        <w:ind w:left="1720" w:right="2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openBracket = randint(0, 3)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closeBracket = randint(openBracket+1, 4)</w:t>
      </w:r>
    </w:p>
    <w:p>
      <w:pPr>
        <w:autoSpaceDN w:val="0"/>
        <w:tabs>
          <w:tab w:pos="2800" w:val="left"/>
        </w:tabs>
        <w:autoSpaceDE w:val="0"/>
        <w:widowControl/>
        <w:spacing w:line="360" w:lineRule="exact" w:before="496" w:after="0"/>
        <w:ind w:left="1720" w:right="17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if openBracket == 0: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questionString = '(' +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str(operandList[0])</w:t>
      </w:r>
    </w:p>
    <w:p>
      <w:pPr>
        <w:autoSpaceDN w:val="0"/>
        <w:tabs>
          <w:tab w:pos="2800" w:val="left"/>
        </w:tabs>
        <w:autoSpaceDE w:val="0"/>
        <w:widowControl/>
        <w:spacing w:line="360" w:lineRule="exact" w:before="0" w:after="0"/>
        <w:ind w:left="1720" w:right="17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else: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questionString =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str(operandList[0])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tabs>
          <w:tab w:pos="2800" w:val="left"/>
        </w:tabs>
        <w:autoSpaceDE w:val="0"/>
        <w:widowControl/>
        <w:spacing w:line="360" w:lineRule="exact" w:before="0" w:after="0"/>
        <w:ind w:left="1720" w:right="17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for index in range(1, 5):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if index == openBracket: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40" w:lineRule="exact" w:before="1446" w:after="0"/>
        <w:ind w:left="2440" w:right="244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questionString =</w:t>
      </w:r>
    </w:p>
    <w:p>
      <w:pPr>
        <w:autoSpaceDN w:val="0"/>
        <w:autoSpaceDE w:val="0"/>
        <w:widowControl/>
        <w:spacing w:line="360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 + operatorList[index-1] + '(' +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str(operandList[index])</w:t>
      </w:r>
    </w:p>
    <w:p>
      <w:pPr>
        <w:autoSpaceDN w:val="0"/>
        <w:tabs>
          <w:tab w:pos="3880" w:val="left"/>
        </w:tabs>
        <w:autoSpaceDE w:val="0"/>
        <w:widowControl/>
        <w:spacing w:line="360" w:lineRule="exact" w:before="0" w:after="0"/>
        <w:ind w:left="280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elif index == closeBracket:</w:t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questionString =</w:t>
      </w:r>
    </w:p>
    <w:p>
      <w:pPr>
        <w:autoSpaceDN w:val="0"/>
        <w:autoSpaceDE w:val="0"/>
        <w:widowControl/>
        <w:spacing w:line="360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 + operatorList[index-1] +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str(operandList[index]) + ')'</w:t>
      </w:r>
    </w:p>
    <w:p>
      <w:pPr>
        <w:autoSpaceDN w:val="0"/>
        <w:tabs>
          <w:tab w:pos="3880" w:val="left"/>
        </w:tabs>
        <w:autoSpaceDE w:val="0"/>
        <w:widowControl/>
        <w:spacing w:line="360" w:lineRule="exact" w:before="0" w:after="0"/>
        <w:ind w:left="2800" w:right="24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else: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questionString =</w:t>
      </w:r>
    </w:p>
    <w:p>
      <w:pPr>
        <w:autoSpaceDN w:val="0"/>
        <w:autoSpaceDE w:val="0"/>
        <w:widowControl/>
        <w:spacing w:line="404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 + operatorList[index-1] +</w:t>
      </w:r>
      <w:r>
        <w:br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str(operandList[index])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460" w:right="46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result = round(eval(questionString), 2)</w:t>
      </w:r>
    </w:p>
    <w:p>
      <w:pPr>
        <w:autoSpaceDN w:val="0"/>
        <w:autoSpaceDE w:val="0"/>
        <w:widowControl/>
        <w:spacing w:line="340" w:lineRule="exact" w:before="516" w:after="0"/>
        <w:ind w:left="1720" w:right="17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#End of While Loop</w:t>
      </w:r>
    </w:p>
    <w:p>
      <w:pPr>
        <w:autoSpaceDN w:val="0"/>
        <w:autoSpaceDE w:val="0"/>
        <w:widowControl/>
        <w:spacing w:line="340" w:lineRule="exact" w:before="514" w:after="0"/>
        <w:ind w:left="460" w:right="46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questionString = questionString.replace("**",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"^")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autoSpaceDE w:val="0"/>
        <w:widowControl/>
        <w:spacing w:line="340" w:lineRule="exact" w:before="20" w:after="0"/>
        <w:ind w:left="820" w:right="82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print ('\n' + questionString)</w:t>
      </w:r>
    </w:p>
    <w:p>
      <w:pPr>
        <w:autoSpaceDN w:val="0"/>
        <w:autoSpaceDE w:val="0"/>
        <w:widowControl/>
        <w:spacing w:line="340" w:lineRule="exact" w:before="514" w:after="0"/>
        <w:ind w:left="460" w:right="46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userResult = input('Answer (correct to 2 d.p.</w:t>
      </w:r>
    </w:p>
    <w:p>
      <w:pPr>
        <w:autoSpaceDN w:val="0"/>
        <w:autoSpaceDE w:val="0"/>
        <w:widowControl/>
        <w:spacing w:line="428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if not an integer): ')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autoSpaceDN w:val="0"/>
        <w:tabs>
          <w:tab w:pos="1720" w:val="left"/>
          <w:tab w:pos="2800" w:val="left"/>
          <w:tab w:pos="3880" w:val="left"/>
        </w:tabs>
        <w:autoSpaceDE w:val="0"/>
        <w:widowControl/>
        <w:spacing w:line="360" w:lineRule="exact" w:before="0" w:after="0"/>
        <w:ind w:left="820" w:right="28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while True: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try:</w:t>
      </w:r>
      <w:r>
        <w:br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if float(userResult) == result:</w:t>
      </w:r>
      <w:r>
        <w:tab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print ("So Smart")</w:t>
      </w:r>
      <w:r>
        <w:br/>
      </w:r>
      <w:r>
        <w:tab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return 1</w:t>
      </w:r>
      <w:r>
        <w:br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else:</w:t>
      </w:r>
      <w:r>
        <w:br/>
      </w:r>
      <w:r>
        <w:tab/>
      </w:r>
      <w:r>
        <w:tab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print ("Sorry, wrong answer.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The correct answer is", result)</w:t>
      </w:r>
    </w:p>
    <w:p>
      <w:pPr>
        <w:autoSpaceDN w:val="0"/>
        <w:autoSpaceDE w:val="0"/>
        <w:widowControl/>
        <w:spacing w:line="340" w:lineRule="exact" w:before="20" w:after="0"/>
        <w:ind w:left="0" w:right="0" w:firstLine="0"/>
        <w:jc w:val="center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return 0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2800" w:val="left"/>
        </w:tabs>
        <w:autoSpaceDE w:val="0"/>
        <w:widowControl/>
        <w:spacing w:line="360" w:lineRule="exact" w:before="1426" w:after="0"/>
        <w:ind w:left="1720" w:right="154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except Exception as e:</w:t>
      </w:r>
      <w:r>
        <w:br/>
      </w:r>
      <w:r>
        <w:tab/>
      </w: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print ("You did not enter a</w:t>
      </w:r>
    </w:p>
    <w:p>
      <w:pPr>
        <w:autoSpaceDN w:val="0"/>
        <w:autoSpaceDE w:val="0"/>
        <w:widowControl/>
        <w:spacing w:line="340" w:lineRule="exact" w:before="2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>number. Please try again.")</w:t>
      </w:r>
    </w:p>
    <w:p>
      <w:pPr>
        <w:autoSpaceDN w:val="0"/>
        <w:autoSpaceDE w:val="0"/>
        <w:widowControl/>
        <w:spacing w:line="340" w:lineRule="exact" w:before="20" w:after="0"/>
        <w:ind w:left="1540" w:right="1540" w:firstLine="0"/>
        <w:jc w:val="righ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 userResult = input('Answer </w:t>
      </w:r>
    </w:p>
    <w:p>
      <w:pPr>
        <w:autoSpaceDN w:val="0"/>
        <w:autoSpaceDE w:val="0"/>
        <w:widowControl/>
        <w:spacing w:line="426" w:lineRule="exact" w:before="0" w:after="0"/>
        <w:ind w:left="100" w:right="100" w:firstLine="0"/>
        <w:jc w:val="left"/>
      </w:pPr>
      <w:r>
        <w:rPr>
          <w:rFonts w:ascii="LiberationMono" w:hAnsi="LiberationMono" w:eastAsia="LiberationMono"/>
          <w:b w:val="0"/>
          <w:i w:val="0"/>
          <w:color w:val="000000"/>
          <w:sz w:val="30"/>
        </w:rPr>
        <w:t xml:space="preserve">(correct to 2 d.p. if not an integer): ') 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p>
      <w:pPr>
        <w:sectPr>
          <w:pgSz w:w="12240" w:h="15840"/>
          <w:pgMar w:top="0" w:right="1420" w:bottom="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4" w:lineRule="exact" w:before="992" w:after="0"/>
        <w:ind w:left="100" w:right="100" w:firstLine="0"/>
        <w:jc w:val="left"/>
      </w:pPr>
      <w:r>
        <w:rPr>
          <w:w w:val="101.17856888543993"/>
          <w:rFonts w:ascii="LiberationSans" w:hAnsi="LiberationSans" w:eastAsia="LiberationSans"/>
          <w:b/>
          <w:i w:val="0"/>
          <w:color w:val="000000"/>
          <w:sz w:val="42"/>
        </w:rPr>
        <w:t>One Last Thing…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When you turn the page, Amazon will prompt you to rate this book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share your thoughts on Facebook and Twitter.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If this guide has helped you, I would be deeply appreciative if you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would take a few seconds to let your friends know about it.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To me, programming is an art and a science. It is highly addictive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and enjoyable. It is my hope to share this passion with as many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people as possible.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 addition, I hope you do not stop learning here. If you are</w:t>
      </w:r>
      <w:r>
        <w:br/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interested in more programming challenges, you can check out the</w:t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 xml:space="preserve">site </w:t>
      </w:r>
      <w:r>
        <w:rPr>
          <w:rFonts w:ascii="LiberationSans" w:hAnsi="LiberationSans" w:eastAsia="LiberationSans"/>
          <w:b w:val="0"/>
          <w:i w:val="0"/>
          <w:color w:val="1154CC"/>
          <w:sz w:val="30"/>
          <w:u w:val="single"/>
        </w:rPr>
        <w:hyperlink r:id="rId18" w:history="1">
          <w:r>
            <w:rPr>
              <w:rStyle w:val="Hyperlink"/>
            </w:rPr>
            <w:t>https://projecteuler.net/</w:t>
          </w:r>
        </w:hyperlink>
      </w:r>
      <w:r>
        <w:rPr>
          <w:rFonts w:ascii="LiberationSans" w:hAnsi="LiberationSans" w:eastAsia="LiberationSans"/>
          <w:b w:val="0"/>
          <w:i w:val="0"/>
          <w:color w:val="000000"/>
          <w:sz w:val="30"/>
        </w:rPr>
        <w:t>. Have fun!</w:t>
      </w:r>
      <w:r>
        <w:br/>
      </w:r>
      <w:r>
        <w:rPr>
          <w:w w:val="101.17856888543993"/>
          <w:rFonts w:ascii="LiberationSans" w:hAnsi="LiberationSans" w:eastAsia="LiberationSans"/>
          <w:b w:val="0"/>
          <w:i w:val="0"/>
          <w:color w:val="000000"/>
          <w:sz w:val="42"/>
        </w:rPr>
        <w:t xml:space="preserve"> </w:t>
      </w:r>
    </w:p>
    <w:sectPr w:rsidR="00FC693F" w:rsidRPr="0006063C" w:rsidSect="00034616">
      <w:pgSz w:w="12240" w:h="15840"/>
      <w:pgMar w:top="720" w:right="142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learncodingfast.com/python" TargetMode="External"/><Relationship Id="rId11" Type="http://schemas.openxmlformats.org/officeDocument/2006/relationships/hyperlink" Target="https://www.python.org/downloads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www.youtube.com/watch?v=pEFr1eYIePw" TargetMode="External"/><Relationship Id="rId15" Type="http://schemas.openxmlformats.org/officeDocument/2006/relationships/hyperlink" Target="https://docs.python.org/3/library/exceptions.html" TargetMode="External"/><Relationship Id="rId16" Type="http://schemas.openxmlformats.org/officeDocument/2006/relationships/hyperlink" Target="http://www.mathsisfun.com/operation-order-bodmas.html" TargetMode="External"/><Relationship Id="rId17" Type="http://schemas.openxmlformats.org/officeDocument/2006/relationships/hyperlink" Target="mailto:jamie@learncodingfast.com" TargetMode="External"/><Relationship Id="rId18" Type="http://schemas.openxmlformats.org/officeDocument/2006/relationships/hyperlink" Target="https://projecteuler.net/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